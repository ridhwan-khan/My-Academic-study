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__</w:t>
      </w:r>
      <w:r>
        <w:rPr>
          <w:rFonts w:ascii="Times New Roman" w:hAnsi="Times New Roman" w:eastAsia="Times New Roman" w:cs="Times New Roman"/>
          <w:b/>
          <w:sz w:val="26"/>
          <w:szCs w:val="26"/>
        </w:rPr>
        <w:drawing>
          <wp:inline distT="0" distB="0" distL="0" distR="0">
            <wp:extent cx="5846445" cy="5363845"/>
            <wp:effectExtent l="0" t="0" r="0" b="0"/>
            <wp:docPr id="2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6770" cy="536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Course Title: Programming Language II</w:t>
      </w:r>
    </w:p>
    <w:p>
      <w:pPr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Course Code: CSE 111</w:t>
      </w:r>
    </w:p>
    <w:p>
      <w:pPr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Lab Assignment no: 3 &amp; 4 Merged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b/>
          <w:sz w:val="26"/>
          <w:szCs w:val="26"/>
          <w:u w:val="single"/>
        </w:rPr>
      </w:pPr>
      <w:r>
        <w:br w:type="page"/>
      </w:r>
    </w:p>
    <w:p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 w:val="0"/>
        </w:rPr>
        <w:t>Task 1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color w:val="000000"/>
          <w:sz w:val="24"/>
          <w:szCs w:val="24"/>
          <w:rtl w:val="0"/>
        </w:rPr>
        <w:t>Implement</w:t>
      </w:r>
      <w:r>
        <w:rPr>
          <w:color w:val="000000"/>
          <w:sz w:val="24"/>
          <w:szCs w:val="24"/>
          <w:rtl w:val="0"/>
        </w:rPr>
        <w:t xml:space="preserve"> the design of the </w:t>
      </w:r>
      <w:r>
        <w:rPr>
          <w:b/>
          <w:color w:val="000000"/>
          <w:sz w:val="24"/>
          <w:szCs w:val="24"/>
          <w:u w:val="single"/>
          <w:rtl w:val="0"/>
        </w:rPr>
        <w:t>Patient</w:t>
      </w:r>
      <w:r>
        <w:rPr>
          <w:color w:val="000000"/>
          <w:sz w:val="24"/>
          <w:szCs w:val="24"/>
          <w:rtl w:val="0"/>
        </w:rPr>
        <w:t xml:space="preserve"> class so that the following output is produced: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color w:val="000000"/>
          <w:sz w:val="24"/>
          <w:szCs w:val="24"/>
          <w:rtl w:val="0"/>
        </w:rPr>
        <w:t xml:space="preserve">[For BMI, the formula is BMI = weight/height^2, where weight is in kg and height in meters] </w:t>
      </w:r>
    </w:p>
    <w:tbl>
      <w:tblPr>
        <w:tblStyle w:val="22"/>
        <w:tblW w:w="9350" w:type="dxa"/>
        <w:tblInd w:w="-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320"/>
        <w:gridCol w:w="50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color w:val="000000"/>
                <w:sz w:val="26"/>
                <w:szCs w:val="26"/>
                <w:rtl w:val="0"/>
              </w:rPr>
              <w:t>Driver Code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color w:val="000000"/>
                <w:sz w:val="26"/>
                <w:szCs w:val="26"/>
                <w:rtl w:val="0"/>
              </w:rPr>
              <w:t>Output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i/>
                <w:color w:val="000000"/>
                <w:sz w:val="24"/>
                <w:szCs w:val="24"/>
                <w:rtl w:val="0"/>
              </w:rPr>
              <w:t># Write your code here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p1 = Patient("A", 55, 63.0, 158.0)</w:t>
            </w:r>
          </w:p>
          <w:p>
            <w:pPr>
              <w:spacing w:line="36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p1.printDetails()</w:t>
            </w:r>
          </w:p>
          <w:p>
            <w:pPr>
              <w:spacing w:line="36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print("====================")</w:t>
            </w:r>
          </w:p>
          <w:p>
            <w:pPr>
              <w:spacing w:line="36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p2 = Patient("B", 53, 61.0, 149.0)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p2.printDetails()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hd w:val="clear" w:fill="FFFFFF"/>
              <w:spacing w:line="360" w:lineRule="auto"/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  <w:rtl w:val="0"/>
              </w:rPr>
              <w:t>Name: A</w:t>
            </w:r>
          </w:p>
          <w:p>
            <w:pPr>
              <w:shd w:val="clear" w:fill="FFFFFF"/>
              <w:spacing w:line="360" w:lineRule="auto"/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  <w:rtl w:val="0"/>
              </w:rPr>
              <w:t>Age: 55</w:t>
            </w:r>
          </w:p>
          <w:p>
            <w:pPr>
              <w:shd w:val="clear" w:fill="FFFFFF"/>
              <w:spacing w:line="360" w:lineRule="auto"/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  <w:rtl w:val="0"/>
              </w:rPr>
              <w:t>Weight: 63.0 kg</w:t>
            </w:r>
          </w:p>
          <w:p>
            <w:pPr>
              <w:shd w:val="clear" w:fill="FFFFFF"/>
              <w:spacing w:line="360" w:lineRule="auto"/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  <w:rtl w:val="0"/>
              </w:rPr>
              <w:t>Height: 158.0 cm</w:t>
            </w:r>
          </w:p>
          <w:p>
            <w:pPr>
              <w:shd w:val="clear" w:fill="FFFFFF"/>
              <w:spacing w:line="360" w:lineRule="auto"/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  <w:rtl w:val="0"/>
              </w:rPr>
              <w:t>BMI: 25.236340330075304</w:t>
            </w:r>
          </w:p>
          <w:p>
            <w:pPr>
              <w:shd w:val="clear" w:fill="FFFFFF"/>
              <w:spacing w:line="360" w:lineRule="auto"/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====================</w:t>
            </w:r>
          </w:p>
          <w:p>
            <w:pPr>
              <w:shd w:val="clear" w:fill="FFFFFF"/>
              <w:spacing w:line="360" w:lineRule="auto"/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  <w:rtl w:val="0"/>
              </w:rPr>
              <w:t>Name: B</w:t>
            </w:r>
          </w:p>
          <w:p>
            <w:pPr>
              <w:shd w:val="clear" w:fill="FFFFFF"/>
              <w:spacing w:line="360" w:lineRule="auto"/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  <w:rtl w:val="0"/>
              </w:rPr>
              <w:t>Age: 53</w:t>
            </w:r>
          </w:p>
          <w:p>
            <w:pPr>
              <w:shd w:val="clear" w:fill="FFFFFF"/>
              <w:spacing w:line="360" w:lineRule="auto"/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  <w:rtl w:val="0"/>
              </w:rPr>
              <w:t>Weight: 61.0 kg</w:t>
            </w:r>
          </w:p>
          <w:p>
            <w:pPr>
              <w:shd w:val="clear" w:fill="FFFFFF"/>
              <w:spacing w:line="360" w:lineRule="auto"/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  <w:rtl w:val="0"/>
              </w:rPr>
              <w:t>Height: 149.0 cm</w:t>
            </w:r>
          </w:p>
          <w:p>
            <w:pPr>
              <w:shd w:val="clear" w:fill="FFFFFF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  <w:rtl w:val="0"/>
              </w:rPr>
              <w:t>BMI: 27.476239809017613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 </w:t>
            </w:r>
          </w:p>
        </w:tc>
      </w:tr>
    </w:tbl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 w:val="0"/>
        </w:rPr>
        <w:t>Task 2</w:t>
      </w:r>
    </w:p>
    <w:p>
      <w:pPr>
        <w:jc w:val="both"/>
        <w:rPr>
          <w:sz w:val="24"/>
          <w:szCs w:val="24"/>
        </w:rPr>
      </w:pPr>
    </w:p>
    <w:p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Design a class Shape for the given code below.</w:t>
      </w:r>
    </w:p>
    <w:p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• Write a class Shape.</w:t>
      </w:r>
    </w:p>
    <w:p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• Write the required constructor that takes 3 parameters and initialize the instance variables accordingly.</w:t>
      </w:r>
    </w:p>
    <w:p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• Write a method area() that prints the area.</w:t>
      </w:r>
    </w:p>
    <w:p>
      <w:pPr>
        <w:spacing w:line="36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rtl w:val="0"/>
        </w:rPr>
        <w:t>Hint:</w:t>
      </w:r>
      <w:r>
        <w:rPr>
          <w:color w:val="000000"/>
          <w:sz w:val="24"/>
          <w:szCs w:val="24"/>
          <w:rtl w:val="0"/>
        </w:rPr>
        <w:t xml:space="preserve"> the area method can calxculate only for the shapes: Triangle, Rectangle, Rhombus, and Square. So, you have to use conditions inside this method</w:t>
      </w:r>
    </w:p>
    <w:p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For this task, assume that --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for a triangle, the arguments passed are the base and height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for a rhombus, the arguments passed are the diagonals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for a square or rectangle, the arguments passed are the sides.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23"/>
        <w:tblW w:w="9270" w:type="dxa"/>
        <w:tblInd w:w="-2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845"/>
        <w:gridCol w:w="44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color w:val="000000"/>
                <w:sz w:val="26"/>
                <w:szCs w:val="26"/>
                <w:rtl w:val="0"/>
              </w:rPr>
              <w:t>Driver Code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color w:val="000000"/>
                <w:sz w:val="26"/>
                <w:szCs w:val="26"/>
                <w:rtl w:val="0"/>
              </w:rPr>
              <w:t>Output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i/>
                <w:color w:val="000000"/>
                <w:sz w:val="24"/>
                <w:szCs w:val="24"/>
                <w:rtl w:val="0"/>
              </w:rPr>
              <w:t># Write your code here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triangle = Shape("Triangle",10,25)</w:t>
            </w:r>
          </w:p>
          <w:p>
            <w:pPr>
              <w:spacing w:line="36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triangle.area()</w:t>
            </w:r>
          </w:p>
          <w:p>
            <w:pPr>
              <w:spacing w:line="36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print("==========================")</w:t>
            </w:r>
          </w:p>
          <w:p>
            <w:pPr>
              <w:spacing w:line="36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square = Shape("Square",10,10)</w:t>
            </w:r>
          </w:p>
          <w:p>
            <w:pPr>
              <w:spacing w:line="36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square.area()</w:t>
            </w:r>
          </w:p>
          <w:p>
            <w:pPr>
              <w:spacing w:line="36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print("==========================")</w:t>
            </w:r>
          </w:p>
          <w:p>
            <w:pPr>
              <w:spacing w:line="36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rhombus = Shape("Rhombus",18,25)</w:t>
            </w:r>
          </w:p>
          <w:p>
            <w:pPr>
              <w:spacing w:line="36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rhombus.area()</w:t>
            </w:r>
          </w:p>
          <w:p>
            <w:pPr>
              <w:spacing w:line="36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print("==========================")</w:t>
            </w:r>
          </w:p>
          <w:p>
            <w:pPr>
              <w:spacing w:line="36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rectangle = Shape("Rectangle",15,30)</w:t>
            </w:r>
          </w:p>
          <w:p>
            <w:pPr>
              <w:spacing w:line="36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rectangle.area()</w:t>
            </w:r>
          </w:p>
          <w:p>
            <w:pPr>
              <w:spacing w:line="36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print("==========================")</w:t>
            </w:r>
          </w:p>
          <w:p>
            <w:pPr>
              <w:spacing w:line="36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trapezium = Shape("Trapezium",15,30)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trapezium.area()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hd w:val="clear" w:fill="FFFFFF"/>
              <w:spacing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  <w:rtl w:val="0"/>
              </w:rPr>
              <w:t>Area: 125.0</w:t>
            </w:r>
          </w:p>
          <w:p>
            <w:pPr>
              <w:shd w:val="clear" w:fill="FFFFFF"/>
              <w:spacing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  <w:rtl w:val="0"/>
              </w:rPr>
              <w:t>==========================</w:t>
            </w:r>
          </w:p>
          <w:p>
            <w:pPr>
              <w:shd w:val="clear" w:fill="FFFFFF"/>
              <w:spacing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  <w:rtl w:val="0"/>
              </w:rPr>
              <w:t>Area: 100</w:t>
            </w:r>
          </w:p>
          <w:p>
            <w:pPr>
              <w:shd w:val="clear" w:fill="FFFFFF"/>
              <w:spacing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  <w:rtl w:val="0"/>
              </w:rPr>
              <w:t>==========================</w:t>
            </w:r>
          </w:p>
          <w:p>
            <w:pPr>
              <w:shd w:val="clear" w:fill="FFFFFF"/>
              <w:spacing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  <w:rtl w:val="0"/>
              </w:rPr>
              <w:t>Area: 225.0</w:t>
            </w:r>
          </w:p>
          <w:p>
            <w:pPr>
              <w:shd w:val="clear" w:fill="FFFFFF"/>
              <w:spacing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  <w:rtl w:val="0"/>
              </w:rPr>
              <w:t>==========================</w:t>
            </w:r>
          </w:p>
          <w:p>
            <w:pPr>
              <w:shd w:val="clear" w:fill="FFFFFF"/>
              <w:spacing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  <w:rtl w:val="0"/>
              </w:rPr>
              <w:t>Area: 450</w:t>
            </w:r>
          </w:p>
          <w:p>
            <w:pPr>
              <w:shd w:val="clear" w:fill="FFFFFF"/>
              <w:spacing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  <w:rtl w:val="0"/>
              </w:rPr>
              <w:t>==========================</w:t>
            </w:r>
          </w:p>
          <w:p>
            <w:pPr>
              <w:shd w:val="clear" w:fill="FFFFFF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  <w:rtl w:val="0"/>
              </w:rPr>
              <w:t>Area: Shape unknown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 </w:t>
            </w:r>
          </w:p>
        </w:tc>
      </w:tr>
    </w:tbl>
    <w:p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 w:val="0"/>
        </w:rPr>
        <w:t>Task 3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color w:val="000000"/>
          <w:sz w:val="24"/>
          <w:szCs w:val="24"/>
          <w:rtl w:val="0"/>
        </w:rPr>
        <w:t>Implement</w:t>
      </w:r>
      <w:r>
        <w:rPr>
          <w:color w:val="000000"/>
          <w:sz w:val="24"/>
          <w:szCs w:val="24"/>
          <w:rtl w:val="0"/>
        </w:rPr>
        <w:t xml:space="preserve"> the design of the </w:t>
      </w:r>
      <w:r>
        <w:rPr>
          <w:b/>
          <w:color w:val="000000"/>
          <w:sz w:val="24"/>
          <w:szCs w:val="24"/>
          <w:u w:val="single"/>
          <w:rtl w:val="0"/>
        </w:rPr>
        <w:t>Calculator</w:t>
      </w:r>
      <w:r>
        <w:rPr>
          <w:b/>
          <w:color w:val="000000"/>
          <w:sz w:val="24"/>
          <w:szCs w:val="24"/>
          <w:rtl w:val="0"/>
        </w:rPr>
        <w:t xml:space="preserve"> </w:t>
      </w:r>
      <w:r>
        <w:rPr>
          <w:color w:val="000000"/>
          <w:sz w:val="24"/>
          <w:szCs w:val="24"/>
          <w:rtl w:val="0"/>
        </w:rPr>
        <w:t>class so that the following output is produced: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24"/>
        <w:tblW w:w="9350" w:type="dxa"/>
        <w:tblInd w:w="-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320"/>
        <w:gridCol w:w="50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color w:val="000000"/>
                <w:sz w:val="26"/>
                <w:szCs w:val="26"/>
                <w:rtl w:val="0"/>
              </w:rPr>
              <w:t>Driver Code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color w:val="000000"/>
                <w:sz w:val="26"/>
                <w:szCs w:val="26"/>
                <w:rtl w:val="0"/>
              </w:rPr>
              <w:t>Output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i/>
                <w:color w:val="000000"/>
                <w:sz w:val="24"/>
                <w:szCs w:val="24"/>
                <w:rtl w:val="0"/>
              </w:rPr>
              <w:t># Write your code here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c1 = Calculator()</w:t>
            </w:r>
          </w:p>
          <w:p>
            <w:pPr>
              <w:spacing w:line="36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print("==================")</w:t>
            </w:r>
          </w:p>
          <w:p>
            <w:pPr>
              <w:spacing w:line="36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val = c1.calculate(10, 20, '+')</w:t>
            </w:r>
          </w:p>
          <w:p>
            <w:pPr>
              <w:spacing w:line="36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print("Returned value:", val)</w:t>
            </w:r>
          </w:p>
          <w:p>
            <w:pPr>
              <w:spacing w:line="36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c1.showCalculation()</w:t>
            </w:r>
          </w:p>
          <w:p>
            <w:pPr>
              <w:spacing w:line="36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print("==================")</w:t>
            </w:r>
          </w:p>
          <w:p>
            <w:pPr>
              <w:spacing w:line="36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val = c1.calculate(val, 10, '-')</w:t>
            </w:r>
          </w:p>
          <w:p>
            <w:pPr>
              <w:spacing w:line="36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print("Returned value:", val)</w:t>
            </w:r>
          </w:p>
          <w:p>
            <w:pPr>
              <w:spacing w:line="36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c1.showCalculation()</w:t>
            </w:r>
          </w:p>
          <w:p>
            <w:pPr>
              <w:spacing w:line="36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print("==================")</w:t>
            </w:r>
          </w:p>
          <w:p>
            <w:pPr>
              <w:spacing w:line="36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val = c1.calculate(val, 5, '*')</w:t>
            </w:r>
          </w:p>
          <w:p>
            <w:pPr>
              <w:spacing w:line="36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print("Returned value:", val)</w:t>
            </w:r>
          </w:p>
          <w:p>
            <w:pPr>
              <w:spacing w:line="36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c1.showCalculation()</w:t>
            </w:r>
          </w:p>
          <w:p>
            <w:pPr>
              <w:spacing w:line="36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print("==================")</w:t>
            </w:r>
          </w:p>
          <w:p>
            <w:pPr>
              <w:spacing w:line="36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val = c1.calculate(val, 16, '/')</w:t>
            </w:r>
          </w:p>
          <w:p>
            <w:pPr>
              <w:spacing w:line="36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print("Returned value:", val)</w:t>
            </w:r>
          </w:p>
          <w:p>
            <w:pPr>
              <w:spacing w:line="36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c1.showCalculation()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hd w:val="clear" w:fill="FFFFFF"/>
              <w:spacing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  <w:rtl w:val="0"/>
              </w:rPr>
              <w:t>Calculator is ready!</w:t>
            </w:r>
          </w:p>
          <w:p>
            <w:pPr>
              <w:shd w:val="clear" w:fill="FFFFFF"/>
              <w:spacing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  <w:rtl w:val="0"/>
              </w:rPr>
              <w:t>==================</w:t>
            </w:r>
          </w:p>
          <w:p>
            <w:pPr>
              <w:shd w:val="clear" w:fill="FFFFFF"/>
              <w:spacing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  <w:rtl w:val="0"/>
              </w:rPr>
              <w:t>Returned value: 30</w:t>
            </w:r>
          </w:p>
          <w:p>
            <w:pPr>
              <w:shd w:val="clear" w:fill="FFFFFF"/>
              <w:spacing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  <w:rtl w:val="0"/>
              </w:rPr>
              <w:t>10 + 20 = 30</w:t>
            </w:r>
          </w:p>
          <w:p>
            <w:pPr>
              <w:shd w:val="clear" w:fill="FFFFFF"/>
              <w:spacing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  <w:rtl w:val="0"/>
              </w:rPr>
              <w:t>==================</w:t>
            </w:r>
          </w:p>
          <w:p>
            <w:pPr>
              <w:shd w:val="clear" w:fill="FFFFFF"/>
              <w:spacing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  <w:rtl w:val="0"/>
              </w:rPr>
              <w:t>Returned value: 20</w:t>
            </w:r>
          </w:p>
          <w:p>
            <w:pPr>
              <w:shd w:val="clear" w:fill="FFFFFF"/>
              <w:spacing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  <w:rtl w:val="0"/>
              </w:rPr>
              <w:t>30 - 10 = 20</w:t>
            </w:r>
          </w:p>
          <w:p>
            <w:pPr>
              <w:shd w:val="clear" w:fill="FFFFFF"/>
              <w:spacing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  <w:rtl w:val="0"/>
              </w:rPr>
              <w:t>==================</w:t>
            </w:r>
          </w:p>
          <w:p>
            <w:pPr>
              <w:shd w:val="clear" w:fill="FFFFFF"/>
              <w:spacing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  <w:rtl w:val="0"/>
              </w:rPr>
              <w:t>Returned value: 100</w:t>
            </w:r>
          </w:p>
          <w:p>
            <w:pPr>
              <w:shd w:val="clear" w:fill="FFFFFF"/>
              <w:spacing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  <w:rtl w:val="0"/>
              </w:rPr>
              <w:t>20 * 5 = 100</w:t>
            </w:r>
          </w:p>
          <w:p>
            <w:pPr>
              <w:shd w:val="clear" w:fill="FFFFFF"/>
              <w:spacing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  <w:rtl w:val="0"/>
              </w:rPr>
              <w:t>==================</w:t>
            </w:r>
          </w:p>
          <w:p>
            <w:pPr>
              <w:shd w:val="clear" w:fill="FFFFFF"/>
              <w:spacing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  <w:rtl w:val="0"/>
              </w:rPr>
              <w:t>Returned value: 6.25</w:t>
            </w:r>
          </w:p>
          <w:p>
            <w:pPr>
              <w:shd w:val="clear" w:fill="FFFFFF"/>
              <w:spacing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  <w:rtl w:val="0"/>
              </w:rPr>
              <w:t>100 / 16 = 6.25</w:t>
            </w:r>
          </w:p>
        </w:tc>
      </w:tr>
    </w:tbl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 w:val="0"/>
        </w:rPr>
        <w:t>Task 4</w:t>
      </w:r>
    </w:p>
    <w:p>
      <w:pPr>
        <w:rPr>
          <w:b/>
          <w:sz w:val="32"/>
          <w:szCs w:val="32"/>
          <w:u w:val="single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Design the </w:t>
      </w:r>
      <w:r>
        <w:rPr>
          <w:b/>
          <w:sz w:val="24"/>
          <w:szCs w:val="24"/>
          <w:rtl w:val="0"/>
        </w:rPr>
        <w:t>Programmer</w:t>
      </w:r>
      <w:r>
        <w:rPr>
          <w:sz w:val="24"/>
          <w:szCs w:val="24"/>
          <w:rtl w:val="0"/>
        </w:rPr>
        <w:t xml:space="preserve"> class in such a way so that the following code provides the expected output.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Hint: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Write the constructor with appropriate printing and multiple arguments.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Write the addExp() method with appropriate printing and argument.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Write the printDetails() method</w:t>
      </w:r>
    </w:p>
    <w:p>
      <w:pPr>
        <w:rPr>
          <w:rFonts w:ascii="Times New Roman" w:hAnsi="Times New Roman" w:eastAsia="Times New Roman" w:cs="Times New Roman"/>
          <w:b/>
          <w:sz w:val="30"/>
          <w:szCs w:val="30"/>
        </w:rPr>
      </w:pPr>
    </w:p>
    <w:p>
      <w:pPr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  <w:rtl w:val="0"/>
        </w:rPr>
        <w:t>[You are not allowed to change the code below]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25"/>
        <w:tblW w:w="10530" w:type="dxa"/>
        <w:tblInd w:w="-6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5580"/>
        <w:gridCol w:w="49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i/>
                <w:color w:val="000000"/>
                <w:sz w:val="24"/>
                <w:szCs w:val="24"/>
                <w:rtl w:val="0"/>
              </w:rPr>
              <w:t># Write your code here.</w:t>
            </w:r>
          </w:p>
          <w:p>
            <w:pPr>
              <w:spacing w:after="40" w:line="36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p1 = Programmer("Ethen Hunt", "Java", 10)</w:t>
            </w:r>
          </w:p>
          <w:p>
            <w:pPr>
              <w:spacing w:after="40" w:line="36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p1.printDetails()</w:t>
            </w:r>
          </w:p>
          <w:p>
            <w:pPr>
              <w:spacing w:after="40" w:line="36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print('--------------------------')</w:t>
            </w:r>
          </w:p>
          <w:p>
            <w:pPr>
              <w:spacing w:after="40" w:line="36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p2 = Programmer("James Bond", "C++", 7)</w:t>
            </w:r>
          </w:p>
          <w:p>
            <w:pPr>
              <w:spacing w:after="40" w:line="36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p2.printDetails()</w:t>
            </w:r>
          </w:p>
          <w:p>
            <w:pPr>
              <w:spacing w:after="40" w:line="36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print('--------------------------')</w:t>
            </w:r>
          </w:p>
          <w:p>
            <w:pPr>
              <w:spacing w:after="40" w:line="36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p3 = Programmer("Jon Snow", "Python", 4)</w:t>
            </w:r>
          </w:p>
          <w:p>
            <w:pPr>
              <w:spacing w:after="40" w:line="36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p3.printDetails()</w:t>
            </w:r>
          </w:p>
          <w:p>
            <w:pPr>
              <w:spacing w:after="40" w:line="36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p3.addExp(5)</w:t>
            </w:r>
          </w:p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 xml:space="preserve">p3.printDetails()    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i/>
                <w:color w:val="000000"/>
                <w:sz w:val="24"/>
                <w:szCs w:val="24"/>
                <w:highlight w:val="white"/>
                <w:rtl w:val="0"/>
              </w:rPr>
              <w:t>OUTPUT:</w:t>
            </w:r>
          </w:p>
          <w:p>
            <w:pPr>
              <w:spacing w:after="4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Horray! A new programmer is born</w:t>
            </w:r>
          </w:p>
          <w:p>
            <w:pPr>
              <w:spacing w:after="4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Name: Ethen Hunt</w:t>
            </w:r>
          </w:p>
          <w:p>
            <w:pPr>
              <w:spacing w:after="4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Language: Java</w:t>
            </w:r>
          </w:p>
          <w:p>
            <w:pPr>
              <w:spacing w:after="4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Experience: 10 years.</w:t>
            </w:r>
          </w:p>
          <w:p>
            <w:pPr>
              <w:spacing w:after="4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 xml:space="preserve">--------------------------      </w:t>
            </w:r>
          </w:p>
          <w:p>
            <w:pPr>
              <w:spacing w:after="4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Horray! A new programmer is born</w:t>
            </w:r>
          </w:p>
          <w:p>
            <w:pPr>
              <w:spacing w:after="4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Name: James Bond</w:t>
            </w:r>
          </w:p>
          <w:p>
            <w:pPr>
              <w:spacing w:after="4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Language: C++</w:t>
            </w:r>
          </w:p>
          <w:p>
            <w:pPr>
              <w:spacing w:after="4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Experience: 7 years.</w:t>
            </w:r>
          </w:p>
          <w:p>
            <w:pPr>
              <w:spacing w:after="4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--------------------------</w:t>
            </w:r>
          </w:p>
          <w:p>
            <w:pPr>
              <w:spacing w:after="4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Horray! A new programmer is born</w:t>
            </w:r>
          </w:p>
          <w:p>
            <w:pPr>
              <w:spacing w:after="4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Name: Jon Snow</w:t>
            </w:r>
          </w:p>
          <w:p>
            <w:pPr>
              <w:spacing w:after="4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Language: Python</w:t>
            </w:r>
          </w:p>
          <w:p>
            <w:pPr>
              <w:spacing w:after="4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Experience: 4 years.</w:t>
            </w:r>
          </w:p>
          <w:p>
            <w:pPr>
              <w:spacing w:after="4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Updating experience of Jon Snow</w:t>
            </w:r>
          </w:p>
          <w:p>
            <w:pPr>
              <w:spacing w:after="4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Name: Jon Snow</w:t>
            </w:r>
          </w:p>
          <w:p>
            <w:pPr>
              <w:spacing w:after="4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Language: Python</w:t>
            </w:r>
          </w:p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Experience: 9 years.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 w:val="0"/>
        </w:rPr>
        <w:t>Task 5</w:t>
      </w:r>
    </w:p>
    <w:p>
      <w:pPr>
        <w:spacing w:before="240" w:after="24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rtl w:val="0"/>
        </w:rPr>
        <w:t>Implement</w:t>
      </w:r>
      <w:r>
        <w:rPr>
          <w:color w:val="000000"/>
          <w:sz w:val="24"/>
          <w:szCs w:val="24"/>
          <w:rtl w:val="0"/>
        </w:rPr>
        <w:t xml:space="preserve"> the design of the </w:t>
      </w:r>
      <w:r>
        <w:rPr>
          <w:b/>
          <w:color w:val="000000"/>
          <w:sz w:val="24"/>
          <w:szCs w:val="24"/>
          <w:u w:val="single"/>
          <w:rtl w:val="0"/>
        </w:rPr>
        <w:t>UberEats</w:t>
      </w:r>
      <w:r>
        <w:rPr>
          <w:b/>
          <w:color w:val="000000"/>
          <w:sz w:val="24"/>
          <w:szCs w:val="24"/>
          <w:rtl w:val="0"/>
        </w:rPr>
        <w:t xml:space="preserve"> </w:t>
      </w:r>
      <w:r>
        <w:rPr>
          <w:color w:val="000000"/>
          <w:sz w:val="24"/>
          <w:szCs w:val="24"/>
          <w:rtl w:val="0"/>
        </w:rPr>
        <w:t>class so that the following output is produced: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color w:val="000000"/>
          <w:sz w:val="24"/>
          <w:szCs w:val="24"/>
          <w:rtl w:val="0"/>
        </w:rPr>
        <w:t>[For simplicity, you can assume that a customer will always order exact 2 items]</w:t>
      </w:r>
    </w:p>
    <w:tbl>
      <w:tblPr>
        <w:tblStyle w:val="26"/>
        <w:tblW w:w="10890" w:type="dxa"/>
        <w:tblInd w:w="-9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6390"/>
        <w:gridCol w:w="45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color w:val="000000"/>
                <w:sz w:val="26"/>
                <w:szCs w:val="26"/>
                <w:rtl w:val="0"/>
              </w:rPr>
              <w:t>Driver Code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color w:val="000000"/>
                <w:sz w:val="26"/>
                <w:szCs w:val="26"/>
                <w:rtl w:val="0"/>
              </w:rPr>
              <w:t>Output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i/>
                <w:color w:val="000000"/>
                <w:sz w:val="24"/>
                <w:szCs w:val="24"/>
                <w:rtl w:val="0"/>
              </w:rPr>
              <w:t># Write your code here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order1 = UberEats("Shakib", "01719658xxx", "Mohakhali")</w:t>
            </w:r>
          </w:p>
          <w:p>
            <w:pPr>
              <w:spacing w:line="36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print("=========================")</w:t>
            </w:r>
          </w:p>
          <w:p>
            <w:pPr>
              <w:spacing w:line="36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order1.add_items("Burger", "Coca Cola", 220, 50)</w:t>
            </w:r>
          </w:p>
          <w:p>
            <w:pPr>
              <w:spacing w:line="36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print("=========================")</w:t>
            </w:r>
          </w:p>
          <w:p>
            <w:pPr>
              <w:spacing w:line="36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print(order1.print_order_detail())</w:t>
            </w:r>
          </w:p>
          <w:p>
            <w:pPr>
              <w:spacing w:line="36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print("=========================")</w:t>
            </w:r>
          </w:p>
          <w:p>
            <w:pPr>
              <w:spacing w:line="36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order2 = UberEats ("Siam", "01719659xxx", "Uttara")</w:t>
            </w:r>
          </w:p>
          <w:p>
            <w:pPr>
              <w:spacing w:line="36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print("=========================")</w:t>
            </w:r>
          </w:p>
          <w:p>
            <w:pPr>
              <w:spacing w:line="36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order2.add_items("Pineapple", "Dairy Milk", 80, 70)</w:t>
            </w:r>
          </w:p>
          <w:p>
            <w:pPr>
              <w:spacing w:line="36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print("=========================")</w:t>
            </w:r>
          </w:p>
          <w:p>
            <w:pPr>
              <w:spacing w:line="36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print(order2.print_order_detail())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hd w:val="clear" w:fill="FFFFFF"/>
              <w:spacing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  <w:rtl w:val="0"/>
              </w:rPr>
              <w:t xml:space="preserve">Shakib, welcome to </w:t>
            </w: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UberEats</w:t>
            </w:r>
            <w:r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  <w:rtl w:val="0"/>
              </w:rPr>
              <w:t>!</w:t>
            </w:r>
          </w:p>
          <w:p>
            <w:pPr>
              <w:shd w:val="clear" w:fill="FFFFFF"/>
              <w:spacing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=========================</w:t>
            </w:r>
          </w:p>
          <w:p>
            <w:pPr>
              <w:shd w:val="clear" w:fill="FFFFFF"/>
              <w:spacing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=========================</w:t>
            </w:r>
          </w:p>
          <w:p>
            <w:pPr>
              <w:shd w:val="clear" w:fill="FFFFFF"/>
              <w:spacing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  <w:rtl w:val="0"/>
              </w:rPr>
              <w:t>User details: Name: Shakib, Phone: 01719658xxx, Address: Mohakhali</w:t>
            </w:r>
          </w:p>
          <w:p>
            <w:pPr>
              <w:shd w:val="clear" w:fill="FFFFFF"/>
              <w:spacing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  <w:rtl w:val="0"/>
              </w:rPr>
              <w:t>Orders: {'Burger': 220, 'Coca Cola': 50}</w:t>
            </w:r>
          </w:p>
          <w:p>
            <w:pPr>
              <w:shd w:val="clear" w:fill="FFFFFF"/>
              <w:spacing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  <w:rtl w:val="0"/>
              </w:rPr>
              <w:t>Total Paid Amount: 270</w:t>
            </w:r>
          </w:p>
          <w:p>
            <w:pPr>
              <w:shd w:val="clear" w:fill="FFFFFF"/>
              <w:spacing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  <w:rtl w:val="0"/>
              </w:rPr>
              <w:t>=========================</w:t>
            </w:r>
          </w:p>
          <w:p>
            <w:pPr>
              <w:shd w:val="clear" w:fill="FFFFFF"/>
              <w:spacing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Siam</w:t>
            </w:r>
            <w:r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  <w:rtl w:val="0"/>
              </w:rPr>
              <w:t xml:space="preserve">, welcome to </w:t>
            </w: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UberEats</w:t>
            </w:r>
            <w:r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  <w:rtl w:val="0"/>
              </w:rPr>
              <w:t>!</w:t>
            </w:r>
          </w:p>
          <w:p>
            <w:pPr>
              <w:shd w:val="clear" w:fill="FFFFFF"/>
              <w:spacing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========================= </w:t>
            </w:r>
          </w:p>
          <w:p>
            <w:pPr>
              <w:shd w:val="clear" w:fill="FFFFFF"/>
              <w:spacing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=========================</w:t>
            </w:r>
          </w:p>
          <w:p>
            <w:pPr>
              <w:shd w:val="clear" w:fill="FFFFFF"/>
              <w:spacing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  <w:rtl w:val="0"/>
              </w:rPr>
              <w:t xml:space="preserve">User details: Name: </w:t>
            </w: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Siam</w:t>
            </w:r>
            <w:r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  <w:rtl w:val="0"/>
              </w:rPr>
              <w:t>, Phone: 01719659xxx, Address: Uttara</w:t>
            </w:r>
          </w:p>
          <w:p>
            <w:pPr>
              <w:shd w:val="clear" w:fill="FFFFFF"/>
              <w:spacing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  <w:rtl w:val="0"/>
              </w:rPr>
              <w:t>Orders: {'Pineapple': 80, 'Dairy Milk': 70}</w:t>
            </w:r>
          </w:p>
          <w:p>
            <w:pPr>
              <w:shd w:val="clear" w:fill="FFFFFF"/>
              <w:spacing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highlight w:val="white"/>
                <w:rtl w:val="0"/>
              </w:rPr>
              <w:t xml:space="preserve">Total Paid Amount: 150 </w:t>
            </w:r>
          </w:p>
        </w:tc>
      </w:tr>
    </w:tbl>
    <w:p>
      <w:pPr>
        <w:rPr>
          <w:b/>
          <w:sz w:val="16"/>
          <w:szCs w:val="16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spacing w:after="240"/>
        <w:ind w:left="720" w:firstLine="0"/>
        <w:jc w:val="center"/>
        <w:rPr>
          <w:rFonts w:ascii="Times New Roman" w:hAnsi="Times New Roman" w:eastAsia="Times New Roman" w:cs="Times New Roman"/>
          <w:b/>
          <w:sz w:val="36"/>
          <w:szCs w:val="36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 w:val="0"/>
        </w:rPr>
        <w:t>Task 6</w:t>
      </w:r>
    </w:p>
    <w:p>
      <w:pPr>
        <w:rPr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  <w:rtl w:val="0"/>
        </w:rPr>
        <w:t xml:space="preserve">Write a class called </w:t>
      </w:r>
      <w:r>
        <w:rPr>
          <w:b/>
          <w:sz w:val="24"/>
          <w:szCs w:val="24"/>
          <w:rtl w:val="0"/>
        </w:rPr>
        <w:t>Customer</w:t>
      </w:r>
      <w:r>
        <w:rPr>
          <w:sz w:val="24"/>
          <w:szCs w:val="24"/>
          <w:rtl w:val="0"/>
        </w:rPr>
        <w:t xml:space="preserve"> with the required constructor and methods to get the following output.</w:t>
      </w: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sz w:val="24"/>
          <w:szCs w:val="24"/>
          <w:rtl w:val="0"/>
        </w:rPr>
        <w:t>Subtasks:</w:t>
      </w:r>
    </w:p>
    <w:p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Create a class called Customer.</w:t>
      </w:r>
    </w:p>
    <w:p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Create the required constructor.</w:t>
      </w:r>
    </w:p>
    <w:p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Create a method called </w:t>
      </w:r>
      <w:r>
        <w:rPr>
          <w:b/>
          <w:sz w:val="24"/>
          <w:szCs w:val="24"/>
          <w:rtl w:val="0"/>
        </w:rPr>
        <w:t>greet</w:t>
      </w:r>
      <w:r>
        <w:rPr>
          <w:sz w:val="24"/>
          <w:szCs w:val="24"/>
          <w:rtl w:val="0"/>
        </w:rPr>
        <w:t xml:space="preserve"> that works if no arguments are passed or if one argument is passed. </w:t>
      </w:r>
      <w:r>
        <w:rPr>
          <w:i/>
          <w:sz w:val="24"/>
          <w:szCs w:val="24"/>
          <w:rtl w:val="0"/>
        </w:rPr>
        <w:t>(Hint: You may need to use the keyword NONE)</w:t>
      </w:r>
    </w:p>
    <w:p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Create a method called </w:t>
      </w:r>
      <w:r>
        <w:rPr>
          <w:b/>
          <w:sz w:val="24"/>
          <w:szCs w:val="24"/>
          <w:rtl w:val="0"/>
        </w:rPr>
        <w:t xml:space="preserve">purchase </w:t>
      </w:r>
      <w:r>
        <w:rPr>
          <w:sz w:val="24"/>
          <w:szCs w:val="24"/>
          <w:rtl w:val="0"/>
        </w:rPr>
        <w:t xml:space="preserve">that can take as many arguments as the user wants to give. </w:t>
      </w:r>
    </w:p>
    <w:p>
      <w:pPr>
        <w:spacing w:line="360" w:lineRule="auto"/>
        <w:ind w:left="720" w:firstLine="0"/>
        <w:rPr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  <w:rtl w:val="0"/>
        </w:rPr>
        <w:t>[You are not allowed to change the code below]</w:t>
      </w:r>
    </w:p>
    <w:p>
      <w:pPr>
        <w:spacing w:line="360" w:lineRule="auto"/>
        <w:ind w:left="720" w:firstLine="0"/>
        <w:rPr>
          <w:sz w:val="24"/>
          <w:szCs w:val="24"/>
        </w:rPr>
      </w:pPr>
    </w:p>
    <w:tbl>
      <w:tblPr>
        <w:tblStyle w:val="27"/>
        <w:tblW w:w="10080" w:type="dxa"/>
        <w:tblInd w:w="-5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90"/>
        <w:gridCol w:w="369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rtl w:val="0"/>
              </w:rPr>
              <w:t># Write your codes for subtasks 1-4 here.</w:t>
            </w:r>
          </w:p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customer_1 = Customer("Sam")</w:t>
            </w:r>
          </w:p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customer_1.greet()</w:t>
            </w:r>
          </w:p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customer_1.purchase("chips", "chocolate", "orange juice")</w:t>
            </w:r>
          </w:p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print("-----------------------------")</w:t>
            </w:r>
          </w:p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customer_2 = Customer("David")</w:t>
            </w:r>
          </w:p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customer_2.greet("David")</w:t>
            </w:r>
          </w:p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customer_2.purchase("orange juice")</w:t>
            </w:r>
          </w:p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highlight w:val="white"/>
                <w:rtl w:val="0"/>
              </w:rPr>
              <w:t>OUTPUT:</w:t>
            </w:r>
          </w:p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Hello! </w:t>
            </w:r>
          </w:p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Sam, you purchased 3 item(s): </w:t>
            </w:r>
          </w:p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chips</w:t>
            </w:r>
          </w:p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chocolate</w:t>
            </w:r>
          </w:p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orange juice</w:t>
            </w:r>
          </w:p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-----------------------------</w:t>
            </w:r>
          </w:p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Hello David!</w:t>
            </w:r>
          </w:p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David, you purchased 1 item(s): </w:t>
            </w:r>
          </w:p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orange juice</w:t>
            </w:r>
          </w:p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24"/>
          <w:szCs w:val="24"/>
        </w:rPr>
      </w:pPr>
      <w:r>
        <w:rPr>
          <w:b/>
          <w:sz w:val="32"/>
          <w:szCs w:val="32"/>
          <w:u w:val="single"/>
          <w:rtl w:val="0"/>
        </w:rPr>
        <w:t>Task 7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  <w:rtl w:val="0"/>
        </w:rPr>
        <w:t xml:space="preserve">Analyze the given code below to write </w:t>
      </w:r>
      <w:r>
        <w:rPr>
          <w:b/>
          <w:sz w:val="24"/>
          <w:szCs w:val="24"/>
          <w:rtl w:val="0"/>
        </w:rPr>
        <w:t>Cat</w:t>
      </w:r>
      <w:r>
        <w:rPr>
          <w:sz w:val="24"/>
          <w:szCs w:val="24"/>
          <w:rtl w:val="0"/>
        </w:rPr>
        <w:t xml:space="preserve"> class to get the output as shown.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  <w:rtl w:val="0"/>
        </w:rPr>
        <w:t>Hints:</w:t>
      </w:r>
    </w:p>
    <w:p>
      <w:pPr>
        <w:numPr>
          <w:ilvl w:val="0"/>
          <w:numId w:val="4"/>
        </w:numPr>
        <w:shd w:val="clear" w:fill="FFFFFF"/>
        <w:spacing w:line="240" w:lineRule="auto"/>
        <w:ind w:left="720" w:hanging="360"/>
        <w:rPr>
          <w:i/>
          <w:color w:val="202122"/>
          <w:sz w:val="24"/>
          <w:szCs w:val="24"/>
        </w:rPr>
      </w:pPr>
      <w:r>
        <w:rPr>
          <w:i/>
          <w:color w:val="202122"/>
          <w:sz w:val="24"/>
          <w:szCs w:val="24"/>
          <w:rtl w:val="0"/>
        </w:rPr>
        <w:t>Remember, the constructor is a special method. Here, you have to deal with constructor overloading which is similar to method overloading.</w:t>
      </w:r>
    </w:p>
    <w:p>
      <w:pPr>
        <w:numPr>
          <w:ilvl w:val="0"/>
          <w:numId w:val="5"/>
        </w:numPr>
        <w:shd w:val="clear" w:fill="FFFFFF"/>
        <w:spacing w:line="240" w:lineRule="auto"/>
        <w:ind w:left="720" w:hanging="360"/>
        <w:rPr>
          <w:i/>
          <w:color w:val="202122"/>
          <w:sz w:val="24"/>
          <w:szCs w:val="24"/>
        </w:rPr>
      </w:pPr>
      <w:r>
        <w:rPr>
          <w:i/>
          <w:color w:val="202122"/>
          <w:sz w:val="24"/>
          <w:szCs w:val="24"/>
          <w:rtl w:val="0"/>
        </w:rPr>
        <w:t>You may need to use the keyword None</w:t>
      </w:r>
    </w:p>
    <w:p>
      <w:pPr>
        <w:numPr>
          <w:ilvl w:val="0"/>
          <w:numId w:val="6"/>
        </w:numPr>
        <w:shd w:val="clear" w:fill="FFFFFF"/>
        <w:spacing w:line="240" w:lineRule="auto"/>
        <w:ind w:left="720" w:hanging="360"/>
        <w:rPr>
          <w:i/>
          <w:color w:val="202122"/>
          <w:sz w:val="24"/>
          <w:szCs w:val="24"/>
        </w:rPr>
      </w:pPr>
      <w:r>
        <w:rPr>
          <w:i/>
          <w:color w:val="202122"/>
          <w:sz w:val="24"/>
          <w:szCs w:val="24"/>
          <w:rtl w:val="0"/>
        </w:rPr>
        <w:t>Your class should have 2 variables</w:t>
      </w:r>
    </w:p>
    <w:p>
      <w:pPr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  <w:rtl w:val="0"/>
        </w:rPr>
        <w:t>[You are not allowed to change the code below]</w:t>
      </w:r>
    </w:p>
    <w:p>
      <w:pPr>
        <w:rPr>
          <w:rFonts w:ascii="Times New Roman" w:hAnsi="Times New Roman" w:eastAsia="Times New Roman" w:cs="Times New Roman"/>
          <w:b/>
          <w:sz w:val="30"/>
          <w:szCs w:val="30"/>
        </w:rPr>
      </w:pPr>
    </w:p>
    <w:tbl>
      <w:tblPr>
        <w:tblStyle w:val="28"/>
        <w:tblW w:w="6345" w:type="dxa"/>
        <w:tblInd w:w="-265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40"/>
        <w:gridCol w:w="280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  <w:i/>
                <w:color w:val="202122"/>
                <w:sz w:val="24"/>
                <w:szCs w:val="24"/>
                <w:rtl w:val="0"/>
              </w:rPr>
              <w:t>#Write your code here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color w:val="202122"/>
                <w:sz w:val="24"/>
                <w:szCs w:val="24"/>
                <w:rtl w:val="0"/>
              </w:rPr>
              <w:t> </w:t>
            </w:r>
          </w:p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color w:val="202122"/>
                <w:sz w:val="24"/>
                <w:szCs w:val="24"/>
                <w:rtl w:val="0"/>
              </w:rPr>
              <w:t>c1 = Cat()</w:t>
            </w:r>
          </w:p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color w:val="202122"/>
                <w:sz w:val="24"/>
                <w:szCs w:val="24"/>
                <w:rtl w:val="0"/>
              </w:rPr>
              <w:t>c2 = Cat("Black")</w:t>
            </w:r>
          </w:p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color w:val="202122"/>
                <w:sz w:val="24"/>
                <w:szCs w:val="24"/>
                <w:rtl w:val="0"/>
              </w:rPr>
              <w:t>c3 = Cat("Brown", "jumping")</w:t>
            </w:r>
          </w:p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color w:val="202122"/>
                <w:sz w:val="24"/>
                <w:szCs w:val="24"/>
                <w:rtl w:val="0"/>
              </w:rPr>
              <w:t>c4 = Cat("Red", "purring")</w:t>
            </w:r>
          </w:p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color w:val="202122"/>
                <w:sz w:val="24"/>
                <w:szCs w:val="24"/>
                <w:rtl w:val="0"/>
              </w:rPr>
              <w:t>c1.printCat()</w:t>
            </w:r>
          </w:p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color w:val="202122"/>
                <w:sz w:val="24"/>
                <w:szCs w:val="24"/>
                <w:rtl w:val="0"/>
              </w:rPr>
              <w:t>c2.printCat()</w:t>
            </w:r>
          </w:p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color w:val="202122"/>
                <w:sz w:val="24"/>
                <w:szCs w:val="24"/>
                <w:rtl w:val="0"/>
              </w:rPr>
              <w:t>c3.printCat()</w:t>
            </w:r>
          </w:p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color w:val="202122"/>
                <w:sz w:val="24"/>
                <w:szCs w:val="24"/>
                <w:rtl w:val="0"/>
              </w:rPr>
              <w:t>c4.printCat()</w:t>
            </w:r>
          </w:p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color w:val="202122"/>
                <w:sz w:val="24"/>
                <w:szCs w:val="24"/>
                <w:rtl w:val="0"/>
              </w:rPr>
              <w:t>c1.changeColor("Blue")</w:t>
            </w:r>
          </w:p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color w:val="202122"/>
                <w:sz w:val="24"/>
                <w:szCs w:val="24"/>
                <w:rtl w:val="0"/>
              </w:rPr>
              <w:t>c3.changeColor("Purple")</w:t>
            </w:r>
          </w:p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color w:val="202122"/>
                <w:sz w:val="24"/>
                <w:szCs w:val="24"/>
                <w:rtl w:val="0"/>
              </w:rPr>
              <w:t>c1.printCat()</w:t>
            </w:r>
          </w:p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color w:val="202122"/>
                <w:sz w:val="24"/>
                <w:szCs w:val="24"/>
                <w:rtl w:val="0"/>
              </w:rPr>
              <w:t>c3.printCat()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hd w:val="clear" w:fill="FFFFFF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rtl w:val="0"/>
              </w:rPr>
              <w:t>OUTPUT</w:t>
            </w:r>
          </w:p>
          <w:p>
            <w:pPr>
              <w:shd w:val="clear" w:fill="FFFFFF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White cat is sitting</w:t>
            </w:r>
          </w:p>
          <w:p>
            <w:pPr>
              <w:shd w:val="clear" w:fill="FFFFFF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Black cat is sitting</w:t>
            </w:r>
          </w:p>
          <w:p>
            <w:pPr>
              <w:shd w:val="clear" w:fill="FFFFFF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Brown cat is jumping</w:t>
            </w:r>
          </w:p>
          <w:p>
            <w:pPr>
              <w:shd w:val="clear" w:fill="FFFFFF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Red cat is purring</w:t>
            </w:r>
          </w:p>
          <w:p>
            <w:pPr>
              <w:shd w:val="clear" w:fill="FFFFFF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Blue cat is sitting</w:t>
            </w:r>
          </w:p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Purple cat is jumping</w:t>
            </w:r>
          </w:p>
        </w:tc>
      </w:tr>
    </w:tbl>
    <w:p>
      <w:pPr>
        <w:rPr>
          <w:b/>
          <w:sz w:val="32"/>
          <w:szCs w:val="32"/>
          <w:u w:val="single"/>
        </w:rPr>
      </w:pPr>
    </w:p>
    <w:p>
      <w:pPr>
        <w:rPr>
          <w:b/>
          <w:sz w:val="32"/>
          <w:szCs w:val="32"/>
          <w:u w:val="single"/>
        </w:rPr>
      </w:pPr>
    </w:p>
    <w:p>
      <w:pPr>
        <w:rPr>
          <w:b/>
          <w:sz w:val="32"/>
          <w:szCs w:val="32"/>
          <w:u w:val="single"/>
        </w:rPr>
      </w:pPr>
    </w:p>
    <w:p>
      <w:pPr>
        <w:rPr>
          <w:b/>
          <w:sz w:val="32"/>
          <w:szCs w:val="32"/>
          <w:u w:val="single"/>
        </w:rPr>
      </w:pPr>
    </w:p>
    <w:p>
      <w:pPr>
        <w:rPr>
          <w:b/>
          <w:sz w:val="32"/>
          <w:szCs w:val="32"/>
          <w:u w:val="single"/>
        </w:rPr>
      </w:pPr>
    </w:p>
    <w:p>
      <w:pPr>
        <w:rPr>
          <w:b/>
          <w:sz w:val="32"/>
          <w:szCs w:val="32"/>
          <w:u w:val="single"/>
        </w:rPr>
      </w:pPr>
    </w:p>
    <w:p>
      <w:pPr>
        <w:rPr>
          <w:b/>
          <w:sz w:val="32"/>
          <w:szCs w:val="32"/>
          <w:u w:val="single"/>
        </w:rPr>
      </w:pPr>
    </w:p>
    <w:p>
      <w:pPr>
        <w:rPr>
          <w:b/>
          <w:sz w:val="32"/>
          <w:szCs w:val="32"/>
          <w:u w:val="single"/>
        </w:rPr>
      </w:pPr>
    </w:p>
    <w:p>
      <w:pPr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 w:val="0"/>
        </w:rPr>
        <w:t>Task 8</w:t>
      </w:r>
    </w:p>
    <w:p>
      <w:pPr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Design the </w:t>
      </w:r>
      <w:r>
        <w:rPr>
          <w:b/>
          <w:sz w:val="24"/>
          <w:szCs w:val="24"/>
          <w:rtl w:val="0"/>
        </w:rPr>
        <w:t xml:space="preserve">Student </w:t>
      </w:r>
      <w:r>
        <w:rPr>
          <w:sz w:val="24"/>
          <w:szCs w:val="24"/>
          <w:rtl w:val="0"/>
        </w:rPr>
        <w:t xml:space="preserve">class such a way so that the following code provides the expected output. </w:t>
      </w:r>
    </w:p>
    <w:p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Hint:</w:t>
      </w:r>
    </w:p>
    <w:p>
      <w:pPr>
        <w:numPr>
          <w:ilvl w:val="0"/>
          <w:numId w:val="7"/>
        </w:numPr>
        <w:ind w:left="720" w:hanging="360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  <w:rtl w:val="0"/>
        </w:rPr>
        <w:t>Write the constructor with appropriate default value for arguments.</w:t>
      </w:r>
    </w:p>
    <w:p>
      <w:pPr>
        <w:numPr>
          <w:ilvl w:val="0"/>
          <w:numId w:val="7"/>
        </w:numPr>
        <w:ind w:left="720" w:hanging="360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  <w:rtl w:val="0"/>
        </w:rPr>
        <w:t>Write the dailyEffort() method with appropriate arguments.</w:t>
      </w:r>
    </w:p>
    <w:p>
      <w:pPr>
        <w:numPr>
          <w:ilvl w:val="0"/>
          <w:numId w:val="7"/>
        </w:numPr>
        <w:ind w:left="720" w:hanging="360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  <w:rtl w:val="0"/>
        </w:rPr>
        <w:t>Write the printDetails() method. For printing suggestions check the following instructions.</w:t>
      </w:r>
    </w:p>
    <w:p>
      <w:pPr>
        <w:numPr>
          <w:ilvl w:val="1"/>
          <w:numId w:val="7"/>
        </w:numPr>
        <w:ind w:left="1440" w:hanging="360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  <w:rtl w:val="0"/>
        </w:rPr>
        <w:t>If hour &lt;= 2 print 'Suggestion: Should give more effort!'</w:t>
      </w:r>
    </w:p>
    <w:p>
      <w:pPr>
        <w:numPr>
          <w:ilvl w:val="1"/>
          <w:numId w:val="7"/>
        </w:numPr>
        <w:ind w:left="1440" w:hanging="360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  <w:rtl w:val="0"/>
        </w:rPr>
        <w:t>If hour &lt;= 4 print 'Suggestion: Keep up the good work!'</w:t>
      </w:r>
    </w:p>
    <w:p>
      <w:pPr>
        <w:numPr>
          <w:ilvl w:val="1"/>
          <w:numId w:val="7"/>
        </w:numPr>
        <w:spacing w:after="200"/>
        <w:ind w:left="1440" w:hanging="360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  <w:rtl w:val="0"/>
        </w:rPr>
        <w:t>Else print 'Suggestion: Excellent! Now motivate others.'</w:t>
      </w:r>
    </w:p>
    <w:p>
      <w:pPr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  <w:rtl w:val="0"/>
        </w:rPr>
        <w:t>[You are not allowed to change the code below]</w:t>
      </w:r>
    </w:p>
    <w:p>
      <w:pPr>
        <w:spacing w:line="360" w:lineRule="auto"/>
        <w:ind w:left="720" w:firstLine="0"/>
        <w:rPr>
          <w:sz w:val="24"/>
          <w:szCs w:val="24"/>
        </w:rPr>
      </w:pPr>
    </w:p>
    <w:tbl>
      <w:tblPr>
        <w:tblStyle w:val="29"/>
        <w:tblW w:w="10530" w:type="dxa"/>
        <w:tblInd w:w="-65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80"/>
        <w:gridCol w:w="495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rtl w:val="0"/>
              </w:rPr>
              <w:t># Write your code here.</w:t>
            </w:r>
          </w:p>
          <w:p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harry = Student('Harry Potter', 123)</w:t>
            </w:r>
          </w:p>
          <w:p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harry.dailyEffort(3)</w:t>
            </w:r>
          </w:p>
          <w:p>
            <w:pPr>
              <w:tabs>
                <w:tab w:val="center" w:pos="2690"/>
              </w:tabs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harry.printDetails()</w:t>
            </w:r>
            <w:r>
              <w:rPr>
                <w:sz w:val="24"/>
                <w:szCs w:val="24"/>
                <w:rtl w:val="0"/>
              </w:rPr>
              <w:tab/>
            </w:r>
          </w:p>
          <w:p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print('========================')</w:t>
            </w:r>
          </w:p>
          <w:p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john = Student("John Wick", 456, "BBA")</w:t>
            </w:r>
          </w:p>
          <w:p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john.dailyEffort(2)</w:t>
            </w:r>
          </w:p>
          <w:p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john.printDetails()</w:t>
            </w:r>
          </w:p>
          <w:p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print('========================')</w:t>
            </w:r>
          </w:p>
          <w:p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naruto = Student("Naruto Uzumaki", 777, "Ninja")</w:t>
            </w:r>
          </w:p>
          <w:p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naruto.dailyEffort(6)</w:t>
            </w:r>
          </w:p>
          <w:p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naruto.printDetails()</w:t>
            </w:r>
          </w:p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highlight w:val="white"/>
                <w:rtl w:val="0"/>
              </w:rPr>
              <w:t>OUTPUT:</w:t>
            </w:r>
          </w:p>
          <w:p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Name: Harry Potter</w:t>
            </w:r>
          </w:p>
          <w:p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ID: 123</w:t>
            </w:r>
          </w:p>
          <w:p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Department: CSE</w:t>
            </w:r>
          </w:p>
          <w:p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Daily Effort: 3 hour(s)</w:t>
            </w:r>
          </w:p>
          <w:p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Suggestion: Keep up the good work!</w:t>
            </w:r>
          </w:p>
          <w:p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========================</w:t>
            </w:r>
          </w:p>
          <w:p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Name: John Wick</w:t>
            </w:r>
          </w:p>
          <w:p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ID: 456</w:t>
            </w:r>
          </w:p>
          <w:p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Department: BBA</w:t>
            </w:r>
          </w:p>
          <w:p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Daily Effort: 2 hour(s)</w:t>
            </w:r>
          </w:p>
          <w:p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Suggestion: Should give more effort!</w:t>
            </w:r>
          </w:p>
          <w:p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========================</w:t>
            </w:r>
          </w:p>
          <w:p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Name: Naruto Uzumaki</w:t>
            </w:r>
          </w:p>
          <w:p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ID: 777</w:t>
            </w:r>
          </w:p>
          <w:p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Department: Ninja</w:t>
            </w:r>
          </w:p>
          <w:p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Daily Effort: 6 hour(s)</w:t>
            </w:r>
          </w:p>
          <w:p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Suggestion: Excellent! Now motivate others.</w:t>
            </w:r>
          </w:p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 w:val="0"/>
        </w:rPr>
        <w:t>Task 9</w:t>
      </w:r>
    </w:p>
    <w:p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>Implement</w:t>
      </w:r>
      <w:r>
        <w:rPr>
          <w:sz w:val="24"/>
          <w:szCs w:val="24"/>
          <w:rtl w:val="0"/>
        </w:rPr>
        <w:t xml:space="preserve"> the design of the </w:t>
      </w:r>
      <w:r>
        <w:rPr>
          <w:b/>
          <w:sz w:val="24"/>
          <w:szCs w:val="24"/>
          <w:u w:val="single"/>
          <w:rtl w:val="0"/>
        </w:rPr>
        <w:t>Batsman</w:t>
      </w:r>
      <w:r>
        <w:rPr>
          <w:sz w:val="24"/>
          <w:szCs w:val="24"/>
          <w:rtl w:val="0"/>
        </w:rPr>
        <w:t xml:space="preserve"> class so that the following output is produced:</w:t>
      </w:r>
    </w:p>
    <w:p>
      <w:pPr>
        <w:rPr>
          <w:b/>
          <w:sz w:val="24"/>
          <w:szCs w:val="24"/>
          <w:u w:val="single"/>
        </w:rPr>
      </w:pPr>
    </w:p>
    <w:p>
      <w:pPr>
        <w:rPr>
          <w:sz w:val="24"/>
          <w:szCs w:val="24"/>
        </w:rPr>
      </w:pPr>
      <w:r>
        <w:rPr>
          <w:b/>
          <w:sz w:val="24"/>
          <w:szCs w:val="24"/>
          <w:u w:val="single"/>
          <w:rtl w:val="0"/>
        </w:rPr>
        <w:t>Hint</w:t>
      </w:r>
      <w:r>
        <w:rPr>
          <w:sz w:val="24"/>
          <w:szCs w:val="24"/>
          <w:rtl w:val="0"/>
        </w:rPr>
        <w:t>: Batting strike rate (s/r) = runsScored / ballsFaced x 100.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30"/>
        <w:tblW w:w="9510" w:type="dxa"/>
        <w:tblInd w:w="-265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85"/>
        <w:gridCol w:w="442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  <w:rtl w:val="0"/>
              </w:rPr>
              <w:t>Driver Code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  <w:rtl w:val="0"/>
              </w:rPr>
              <w:t>Output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rtl w:val="0"/>
              </w:rPr>
              <w:t># Write your code here</w:t>
            </w:r>
          </w:p>
          <w:p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b1 = Batsman(6101, 7380)</w:t>
            </w:r>
          </w:p>
          <w:p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b1.printCareerStatistics()</w:t>
            </w:r>
          </w:p>
          <w:p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print("============================")</w:t>
            </w:r>
          </w:p>
          <w:p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b2 = Batsman("Liton Das", 678, 773)</w:t>
            </w:r>
          </w:p>
          <w:p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b2.printCareerStatistics()</w:t>
            </w:r>
          </w:p>
          <w:p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print("----------------------------")</w:t>
            </w:r>
          </w:p>
          <w:p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print(b2.battingStrikeRate())</w:t>
            </w:r>
          </w:p>
          <w:p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print("============================")</w:t>
            </w:r>
          </w:p>
          <w:p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b1.setName("Shakib Al Hasan")</w:t>
            </w:r>
          </w:p>
          <w:p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b1.printCareerStatistics()</w:t>
            </w:r>
          </w:p>
          <w:p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print("----------------------------")</w:t>
            </w:r>
          </w:p>
          <w:p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print(b1.battingStrikeRate())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Name: New Batsman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Runs Scored: 6101 , Balls Faced: 7380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============================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Name: Liton Das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Runs Scored: 678 , Balls Faced: 773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----------------------------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87.71021992238033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============================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Name: Shakib Al Hasan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Runs Scored: 6101 , Balls Faced: 7380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----------------------------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82.66937669376694</w:t>
            </w:r>
          </w:p>
        </w:tc>
      </w:tr>
    </w:tbl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 w:val="0"/>
        </w:rPr>
        <w:t>Task 10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sz w:val="24"/>
          <w:szCs w:val="24"/>
          <w:rtl w:val="0"/>
        </w:rPr>
        <w:t>Implement</w:t>
      </w:r>
      <w:r>
        <w:rPr>
          <w:sz w:val="24"/>
          <w:szCs w:val="24"/>
          <w:rtl w:val="0"/>
        </w:rPr>
        <w:t xml:space="preserve"> the design of the </w:t>
      </w:r>
      <w:r>
        <w:rPr>
          <w:b/>
          <w:sz w:val="24"/>
          <w:szCs w:val="24"/>
          <w:u w:val="single"/>
          <w:rtl w:val="0"/>
        </w:rPr>
        <w:t>Author</w:t>
      </w:r>
      <w:r>
        <w:rPr>
          <w:sz w:val="24"/>
          <w:szCs w:val="24"/>
          <w:rtl w:val="0"/>
        </w:rPr>
        <w:t xml:space="preserve"> class so that the following output is produced: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31"/>
        <w:tblW w:w="11250" w:type="dxa"/>
        <w:tblInd w:w="-10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75"/>
        <w:gridCol w:w="367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  <w:sz w:val="26"/>
                <w:szCs w:val="26"/>
                <w:rtl w:val="0"/>
              </w:rPr>
              <w:t>Driver Code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  <w:sz w:val="26"/>
                <w:szCs w:val="26"/>
                <w:rtl w:val="0"/>
              </w:rPr>
              <w:t>Output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rtl w:val="0"/>
              </w:rPr>
              <w:t># Write your code here</w:t>
            </w:r>
          </w:p>
          <w:p>
            <w:pPr>
              <w:spacing w:line="240" w:lineRule="auto"/>
              <w:rPr>
                <w:sz w:val="24"/>
                <w:szCs w:val="24"/>
              </w:rPr>
            </w:pP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auth1 = Author('Humayun Ahmed')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auth1.addBooks('Deyal', 'Megher Opor Bari')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auth1.printDetails()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</w:t>
            </w:r>
            <w:r>
              <w:rPr>
                <w:rFonts w:ascii="Courier New" w:hAnsi="Courier New" w:eastAsia="Courier New" w:cs="Courier New"/>
                <w:sz w:val="21"/>
                <w:szCs w:val="21"/>
                <w:rtl w:val="0"/>
              </w:rPr>
              <w:t>"==================="</w:t>
            </w:r>
            <w:r>
              <w:rPr>
                <w:sz w:val="24"/>
                <w:szCs w:val="24"/>
                <w:rtl w:val="0"/>
              </w:rPr>
              <w:t>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auth2 = Author()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print(auth2.name)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auth2.changeName('Mario Puzo')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auth2.addBooks('The Godfather', 'Omerta', 'The Sicilian')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</w:t>
            </w:r>
            <w:r>
              <w:rPr>
                <w:rFonts w:ascii="Courier New" w:hAnsi="Courier New" w:eastAsia="Courier New" w:cs="Courier New"/>
                <w:sz w:val="21"/>
                <w:szCs w:val="21"/>
                <w:rtl w:val="0"/>
              </w:rPr>
              <w:t>"==================="</w:t>
            </w:r>
            <w:r>
              <w:rPr>
                <w:sz w:val="24"/>
                <w:szCs w:val="24"/>
                <w:rtl w:val="0"/>
              </w:rPr>
              <w:t>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auth2.printDetails()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</w:t>
            </w:r>
            <w:r>
              <w:rPr>
                <w:rFonts w:ascii="Courier New" w:hAnsi="Courier New" w:eastAsia="Courier New" w:cs="Courier New"/>
                <w:sz w:val="21"/>
                <w:szCs w:val="21"/>
                <w:rtl w:val="0"/>
              </w:rPr>
              <w:t>"==================="</w:t>
            </w:r>
            <w:r>
              <w:rPr>
                <w:sz w:val="24"/>
                <w:szCs w:val="24"/>
                <w:rtl w:val="0"/>
              </w:rPr>
              <w:t>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auth3 = Author('Paolo Coelho', 'The Alchemist', 'The Fifth Mountain')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auth3.printDetails()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Author Name:  Humayun Ahmed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--------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List of Books: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Deyal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Megher Opor Bari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===================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Default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===================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Author Name:  Mario Puzo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--------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List of Books: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The Godfather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Omerta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The Sicilian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===================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Author Name:  Paolo Coelho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--------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List of Books: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The Alchemist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The Fifth Mountain</w:t>
            </w:r>
          </w:p>
          <w:p>
            <w:pPr>
              <w:shd w:val="clear" w:fill="FFFFFF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 w:val="0"/>
        </w:rPr>
        <w:t>Task 11</w:t>
      </w:r>
    </w:p>
    <w:p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Using </w:t>
      </w:r>
      <w:r>
        <w:rPr>
          <w:b/>
          <w:sz w:val="24"/>
          <w:szCs w:val="24"/>
          <w:rtl w:val="0"/>
        </w:rPr>
        <w:t>TaxiLagbe</w:t>
      </w:r>
      <w:r>
        <w:rPr>
          <w:sz w:val="24"/>
          <w:szCs w:val="24"/>
          <w:rtl w:val="0"/>
        </w:rPr>
        <w:t xml:space="preserve"> apps, users can share a single taxi with multiple people.</w:t>
      </w:r>
    </w:p>
    <w:p>
      <w:pPr>
        <w:spacing w:before="240" w:after="240" w:line="240" w:lineRule="auto"/>
        <w:rPr>
          <w:sz w:val="24"/>
          <w:szCs w:val="24"/>
        </w:rPr>
      </w:pPr>
      <w:r>
        <w:rPr>
          <w:b/>
          <w:sz w:val="24"/>
          <w:szCs w:val="24"/>
          <w:rtl w:val="0"/>
        </w:rPr>
        <w:t>Implement</w:t>
      </w:r>
      <w:r>
        <w:rPr>
          <w:sz w:val="24"/>
          <w:szCs w:val="24"/>
          <w:rtl w:val="0"/>
        </w:rPr>
        <w:t xml:space="preserve"> the design of the </w:t>
      </w:r>
      <w:r>
        <w:rPr>
          <w:b/>
          <w:sz w:val="24"/>
          <w:szCs w:val="24"/>
          <w:rtl w:val="0"/>
        </w:rPr>
        <w:t>TaxiLagbe</w:t>
      </w:r>
      <w:r>
        <w:rPr>
          <w:sz w:val="24"/>
          <w:szCs w:val="24"/>
          <w:rtl w:val="0"/>
        </w:rPr>
        <w:t xml:space="preserve"> class so that the following output is produced: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sz w:val="28"/>
          <w:szCs w:val="28"/>
          <w:rtl w:val="0"/>
        </w:rPr>
        <w:t>Hint</w:t>
      </w:r>
      <w:r>
        <w:rPr>
          <w:b/>
          <w:rtl w:val="0"/>
        </w:rPr>
        <w:t>:</w:t>
      </w:r>
      <w:r>
        <w:rPr>
          <w:rtl w:val="0"/>
        </w:rPr>
        <w:t> 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sz w:val="24"/>
          <w:szCs w:val="24"/>
          <w:rtl w:val="0"/>
        </w:rPr>
        <w:t>1. Each taxi can carry maximum 4 passengers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  <w:rtl w:val="0"/>
        </w:rPr>
        <w:t>2. addPassenger() method takes the last name of the passenger and ticket fare for that person in an underscore (-) separated string</w:t>
      </w:r>
      <w:r>
        <w:rPr>
          <w:rtl w:val="0"/>
        </w:rPr>
        <w:t>.</w:t>
      </w:r>
      <w:r>
        <w:rPr>
          <w:rtl w:val="0"/>
        </w:rPr>
        <w:tab/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32"/>
        <w:tblW w:w="11250" w:type="dxa"/>
        <w:tblInd w:w="-10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80"/>
        <w:gridCol w:w="567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  <w:sz w:val="26"/>
                <w:szCs w:val="26"/>
                <w:rtl w:val="0"/>
              </w:rPr>
              <w:t>Driver Code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  <w:sz w:val="26"/>
                <w:szCs w:val="26"/>
                <w:rtl w:val="0"/>
              </w:rPr>
              <w:t>Output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rtl w:val="0"/>
              </w:rPr>
              <w:t># Write your code here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# Do not change the following lines of code.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taxi1 = TaxiLagbe('1010-01', 'Dhaka')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print('-------------------------------')</w:t>
            </w:r>
          </w:p>
          <w:p>
            <w:pPr>
              <w:spacing w:line="36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rtl w:val="0"/>
              </w:rPr>
              <w:t>taxi1.addPassenger(</w:t>
            </w:r>
            <w:r>
              <w:rPr>
                <w:color w:val="632523" w:themeColor="accent2" w:themeShade="80"/>
                <w:sz w:val="24"/>
                <w:szCs w:val="24"/>
                <w:highlight w:val="yellow"/>
                <w:rtl w:val="0"/>
              </w:rPr>
              <w:t>'Walker</w:t>
            </w:r>
            <w:r>
              <w:rPr>
                <w:sz w:val="24"/>
                <w:szCs w:val="24"/>
                <w:highlight w:val="yellow"/>
                <w:rtl w:val="0"/>
              </w:rPr>
              <w:t>_100', 'Wood_200')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taxi1.addPassenger('Matt_100')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taxi1.addPassenger('Wilson_105')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print('-------------------------------')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taxi1</w:t>
            </w:r>
            <w:r>
              <w:rPr>
                <w:sz w:val="24"/>
                <w:szCs w:val="24"/>
                <w:highlight w:val="blue"/>
                <w:rtl w:val="0"/>
              </w:rPr>
              <w:t>.printDetails()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print('-------------------------------')</w:t>
            </w:r>
          </w:p>
          <w:p>
            <w:pPr>
              <w:spacing w:line="360" w:lineRule="auto"/>
              <w:rPr>
                <w:sz w:val="24"/>
                <w:szCs w:val="24"/>
                <w:highlight w:val="darkYellow"/>
              </w:rPr>
            </w:pPr>
            <w:r>
              <w:rPr>
                <w:sz w:val="24"/>
                <w:szCs w:val="24"/>
                <w:highlight w:val="darkYellow"/>
                <w:rtl w:val="0"/>
              </w:rPr>
              <w:t>taxi1.addPassenger('Karen_200')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print('-------------------------------')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taxi1.printDetails()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print('-------------------------------')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taxi2 = TaxiLagbe('1010-02', 'Khulna')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taxi2.addPassenger('Ronald_115')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taxi2.addPassenger('Parker_215')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print('-------------------------------')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taxi2.printDetails()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--------------------------------------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rtl w:val="0"/>
              </w:rPr>
              <w:t>Dear Walker! Welcome to TaxiLagbe.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rtl w:val="0"/>
              </w:rPr>
              <w:t>Dear Wood! Welcome to TaxiLagbe.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Dear Matt! Welcome to TaxiLagbe.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Dear Wilson! Welcome to TaxiLagbe.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--------------------------------------</w:t>
            </w:r>
          </w:p>
          <w:p>
            <w:pPr>
              <w:shd w:val="clear" w:fill="FFFFFF"/>
              <w:spacing w:line="240" w:lineRule="auto"/>
              <w:rPr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color w:val="1F497D" w:themeColor="text2"/>
                <w:sz w:val="24"/>
                <w:szCs w:val="24"/>
                <w:rtl w:val="0"/>
                <w14:textFill>
                  <w14:solidFill>
                    <w14:schemeClr w14:val="tx2"/>
                  </w14:solidFill>
                </w14:textFill>
              </w:rPr>
              <w:t>Trip info for Taxi number: 1010-01</w:t>
            </w:r>
          </w:p>
          <w:p>
            <w:pPr>
              <w:shd w:val="clear" w:fill="FFFFFF"/>
              <w:spacing w:line="240" w:lineRule="auto"/>
              <w:rPr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color w:val="1F497D" w:themeColor="text2"/>
                <w:sz w:val="24"/>
                <w:szCs w:val="24"/>
                <w:rtl w:val="0"/>
                <w14:textFill>
                  <w14:solidFill>
                    <w14:schemeClr w14:val="tx2"/>
                  </w14:solidFill>
                </w14:textFill>
              </w:rPr>
              <w:t xml:space="preserve">This taxi can cover only Dhaka area. </w:t>
            </w:r>
          </w:p>
          <w:p>
            <w:pPr>
              <w:shd w:val="clear" w:fill="FFFFFF"/>
              <w:spacing w:line="240" w:lineRule="auto"/>
              <w:rPr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color w:val="1F497D" w:themeColor="text2"/>
                <w:sz w:val="24"/>
                <w:szCs w:val="24"/>
                <w:rtl w:val="0"/>
                <w14:textFill>
                  <w14:solidFill>
                    <w14:schemeClr w14:val="tx2"/>
                  </w14:solidFill>
                </w14:textFill>
              </w:rPr>
              <w:t>Total passengers: 4</w:t>
            </w:r>
          </w:p>
          <w:p>
            <w:pPr>
              <w:shd w:val="clear" w:fill="FFFFFF"/>
              <w:spacing w:line="240" w:lineRule="auto"/>
              <w:rPr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color w:val="1F497D" w:themeColor="text2"/>
                <w:sz w:val="24"/>
                <w:szCs w:val="24"/>
                <w:rtl w:val="0"/>
                <w14:textFill>
                  <w14:solidFill>
                    <w14:schemeClr w14:val="tx2"/>
                  </w14:solidFill>
                </w14:textFill>
              </w:rPr>
              <w:t>Passenger lists:</w:t>
            </w:r>
          </w:p>
          <w:p>
            <w:pPr>
              <w:shd w:val="clear" w:fill="FFFFFF"/>
              <w:spacing w:line="240" w:lineRule="auto"/>
              <w:rPr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color w:val="1F497D" w:themeColor="text2"/>
                <w:sz w:val="24"/>
                <w:szCs w:val="24"/>
                <w:rtl w:val="0"/>
                <w14:textFill>
                  <w14:solidFill>
                    <w14:schemeClr w14:val="tx2"/>
                  </w14:solidFill>
                </w14:textFill>
              </w:rPr>
              <w:t>Walker, Wood, Matt, Wilson</w:t>
            </w:r>
          </w:p>
          <w:p>
            <w:pPr>
              <w:shd w:val="clear" w:fill="FFFFFF"/>
              <w:spacing w:line="240" w:lineRule="auto"/>
              <w:rPr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color w:val="1F497D" w:themeColor="text2"/>
                <w:sz w:val="24"/>
                <w:szCs w:val="24"/>
                <w:rtl w:val="0"/>
                <w14:textFill>
                  <w14:solidFill>
                    <w14:schemeClr w14:val="tx2"/>
                  </w14:solidFill>
                </w14:textFill>
              </w:rPr>
              <w:t>Total collected fare: 505 Taka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--------------------------------------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  <w:highlight w:val="darkYellow"/>
              </w:rPr>
            </w:pPr>
            <w:r>
              <w:rPr>
                <w:sz w:val="24"/>
                <w:szCs w:val="24"/>
                <w:highlight w:val="darkYellow"/>
                <w:rtl w:val="0"/>
              </w:rPr>
              <w:t>Taxi Full! No more passengers can be added.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--------------------------------------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Trip info for Taxi number: 1010-01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This taxi can cover only Dhaka area. 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Total passengers: 4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Passenger lists: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Walker, Wood, Matt, Wilson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Total collected fare: 505 Taka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--------------------------------------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Dear Ronald! Welcome to TaxiLagbe.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Dear Parker! Welcome to TaxiLagbe.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--------------------------------------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Trip info for Taxi number: 1010-02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This taxi can cover only Khulna area. 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Total passengers: 2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Passenger lists: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Ronald, Parker</w:t>
            </w:r>
          </w:p>
          <w:p>
            <w:pPr>
              <w:shd w:val="clear" w:fill="FFFFFF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Total collected fare: 330 Taka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 w:val="0"/>
        </w:rPr>
        <w:t>Task 12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sz w:val="24"/>
          <w:szCs w:val="24"/>
          <w:rtl w:val="0"/>
        </w:rPr>
        <w:t>Implement</w:t>
      </w:r>
      <w:r>
        <w:rPr>
          <w:sz w:val="24"/>
          <w:szCs w:val="24"/>
          <w:rtl w:val="0"/>
        </w:rPr>
        <w:t xml:space="preserve"> the design of the </w:t>
      </w:r>
      <w:r>
        <w:rPr>
          <w:b/>
          <w:sz w:val="24"/>
          <w:szCs w:val="24"/>
          <w:u w:val="single"/>
          <w:rtl w:val="0"/>
        </w:rPr>
        <w:t>Account</w:t>
      </w:r>
      <w:r>
        <w:rPr>
          <w:sz w:val="24"/>
          <w:szCs w:val="24"/>
          <w:rtl w:val="0"/>
        </w:rPr>
        <w:t xml:space="preserve"> class so that the following output is produced: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33"/>
        <w:tblW w:w="9350" w:type="dxa"/>
        <w:tblInd w:w="-1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20"/>
        <w:gridCol w:w="503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  <w:sz w:val="26"/>
                <w:szCs w:val="26"/>
                <w:rtl w:val="0"/>
              </w:rPr>
              <w:t>Driver Code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  <w:sz w:val="26"/>
                <w:szCs w:val="26"/>
                <w:rtl w:val="0"/>
              </w:rPr>
              <w:t>Output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rtl w:val="0"/>
              </w:rPr>
              <w:t># Write your code here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a1 = Account()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print(a1.details())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print("------------------------")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a1.name = "Oliver"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a1.balance = 10</w:t>
            </w:r>
            <w:r>
              <w:rPr>
                <w:rFonts w:hint="default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rtl w:val="0"/>
              </w:rPr>
              <w:t>000.0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print(a1.details())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print("------------------------")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a2 = Account("Liam")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print(a2.details())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print("------------------------")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a3 = Account("Noah",400)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print(a3.details())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print("------------------------")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a1.withdraw(6930)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print("------------------------")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a2.withdraw(600)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print("------------------------")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a1.withdraw(6929)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hd w:val="clear" w:fill="FFFFFF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Default Account</w:t>
            </w:r>
          </w:p>
          <w:p>
            <w:pPr>
              <w:shd w:val="clear" w:fill="FFFFFF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0.0</w:t>
            </w:r>
          </w:p>
          <w:p>
            <w:pPr>
              <w:shd w:val="clear" w:fill="FFFFFF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------------------------</w:t>
            </w:r>
          </w:p>
          <w:p>
            <w:pPr>
              <w:shd w:val="clear" w:fill="FFFFFF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Oliver</w:t>
            </w:r>
          </w:p>
          <w:p>
            <w:pPr>
              <w:shd w:val="clear" w:fill="FFFFFF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10000.0</w:t>
            </w:r>
          </w:p>
          <w:p>
            <w:pPr>
              <w:shd w:val="clear" w:fill="FFFFFF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------------------------</w:t>
            </w:r>
          </w:p>
          <w:p>
            <w:pPr>
              <w:shd w:val="clear" w:fill="FFFFFF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Liam</w:t>
            </w:r>
          </w:p>
          <w:p>
            <w:pPr>
              <w:shd w:val="clear" w:fill="FFFFFF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0.0</w:t>
            </w:r>
          </w:p>
          <w:p>
            <w:pPr>
              <w:shd w:val="clear" w:fill="FFFFFF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------------------------</w:t>
            </w:r>
          </w:p>
          <w:p>
            <w:pPr>
              <w:shd w:val="clear" w:fill="FFFFFF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Noah</w:t>
            </w:r>
          </w:p>
          <w:p>
            <w:pPr>
              <w:shd w:val="clear" w:fill="FFFFFF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400.0</w:t>
            </w:r>
          </w:p>
          <w:p>
            <w:pPr>
              <w:shd w:val="clear" w:fill="FFFFFF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------------------------</w:t>
            </w:r>
          </w:p>
          <w:p>
            <w:pPr>
              <w:shd w:val="clear" w:fill="FFFFFF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Sorry, Withdraw unsuccessful! The account balance after deducting withdraw amount is equal to or less than minimum.</w:t>
            </w:r>
          </w:p>
          <w:p>
            <w:pPr>
              <w:shd w:val="clear" w:fill="FFFFFF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------------------------</w:t>
            </w:r>
          </w:p>
          <w:p>
            <w:pPr>
              <w:shd w:val="clear" w:fill="FFFFFF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Sorry, Withdraw unsuccessful! The account balance after deducting withdraw amount is equal to or less than minimum.</w:t>
            </w:r>
          </w:p>
          <w:p>
            <w:pPr>
              <w:shd w:val="clear" w:fill="FFFFFF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------------------------</w:t>
            </w:r>
          </w:p>
          <w:p>
            <w:pPr>
              <w:shd w:val="clear" w:fill="FFFFFF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Withdraw successful! New balance is: 3071.0</w:t>
            </w:r>
          </w:p>
          <w:p>
            <w:pPr>
              <w:shd w:val="clear" w:fill="FFFFFF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 </w:t>
            </w:r>
          </w:p>
        </w:tc>
      </w:tr>
    </w:tbl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 w:val="0"/>
        </w:rPr>
        <w:t>Task 13</w:t>
      </w:r>
    </w:p>
    <w:p>
      <w:pPr>
        <w:spacing w:before="240" w:after="240" w:line="240" w:lineRule="auto"/>
        <w:rPr>
          <w:sz w:val="24"/>
          <w:szCs w:val="24"/>
        </w:rPr>
      </w:pPr>
      <w:r>
        <w:rPr>
          <w:b/>
          <w:sz w:val="24"/>
          <w:szCs w:val="24"/>
          <w:rtl w:val="0"/>
        </w:rPr>
        <w:t>Implement</w:t>
      </w:r>
      <w:r>
        <w:rPr>
          <w:sz w:val="24"/>
          <w:szCs w:val="24"/>
          <w:rtl w:val="0"/>
        </w:rPr>
        <w:t xml:space="preserve"> the design of the </w:t>
      </w:r>
      <w:r>
        <w:rPr>
          <w:b/>
          <w:sz w:val="24"/>
          <w:szCs w:val="24"/>
          <w:u w:val="single"/>
          <w:rtl w:val="0"/>
        </w:rPr>
        <w:t>StudentDatabase</w:t>
      </w:r>
      <w:r>
        <w:rPr>
          <w:b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class so that the following output is produced: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sz w:val="24"/>
          <w:szCs w:val="24"/>
          <w:rtl w:val="0"/>
        </w:rPr>
        <w:t>GPA = Sum of (Grade Points * Credits)/ Credits attempted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34"/>
        <w:tblW w:w="11610" w:type="dxa"/>
        <w:tblInd w:w="-11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20"/>
        <w:gridCol w:w="459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  <w:sz w:val="26"/>
                <w:szCs w:val="26"/>
                <w:rtl w:val="0"/>
              </w:rPr>
              <w:t>Driver Code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  <w:sz w:val="26"/>
                <w:szCs w:val="26"/>
                <w:rtl w:val="0"/>
              </w:rPr>
              <w:t>Output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rtl w:val="0"/>
              </w:rPr>
              <w:t># Write your code here</w:t>
            </w:r>
          </w:p>
          <w:p>
            <w:pPr>
              <w:spacing w:line="240" w:lineRule="auto"/>
              <w:rPr>
                <w:sz w:val="24"/>
                <w:szCs w:val="24"/>
              </w:rPr>
            </w:pP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# Do not change the following lines of code.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s1 = StudentDatabase(</w:t>
            </w:r>
            <w:r>
              <w:rPr>
                <w:b/>
                <w:bCs/>
                <w:sz w:val="24"/>
                <w:szCs w:val="24"/>
                <w:rtl w:val="0"/>
              </w:rPr>
              <w:t>'Pietro', '10101222')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s1.calculateGPA([</w:t>
            </w:r>
            <w:r>
              <w:rPr>
                <w:sz w:val="24"/>
                <w:szCs w:val="24"/>
                <w:highlight w:val="darkYellow"/>
                <w:rtl w:val="0"/>
              </w:rPr>
              <w:t>'CSE230: 4.0', 'CSE220: 4.0', 'MAT110: 4.0</w:t>
            </w:r>
            <w:r>
              <w:rPr>
                <w:sz w:val="24"/>
                <w:szCs w:val="24"/>
                <w:rtl w:val="0"/>
              </w:rPr>
              <w:t>'], 'Summ</w:t>
            </w:r>
            <w:r>
              <w:rPr>
                <w:sz w:val="24"/>
                <w:szCs w:val="24"/>
                <w:highlight w:val="yellow"/>
                <w:rtl w:val="0"/>
              </w:rPr>
              <w:t>er2020')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s1.calculateGPA(['CSE250: 3.7', 'CSE330: 4.0'], 'Summer2021')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print(f'Grades for {s1.name}\n{s1.grades}')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print('------------------------------------------------------')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s1.printDetails()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s2 = StudentDatabase('Wanda', '10103332')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s2.calculateGPA(['CSE111: 3.7', 'CSE260: 3.7', 'ENG101: 4.0'], 'Summer2022')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print('------------------------------------------------------')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print(f'Grades for {s2.name}\n{s2.grades}')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print('------------------------------------------------------')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s2.printDetails()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Grades for Pietro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{'Summer2020': {('CSE230', 'CSE220', 'MAT110'): 4.0}, 'Summer2021': {('CSE250', 'CSE330'): 3.85}}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-----------------------------------------------</w:t>
            </w:r>
          </w:p>
          <w:p>
            <w:pPr>
              <w:shd w:val="clear" w:fill="FFFFFF"/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Name:</w:t>
            </w:r>
            <w:r>
              <w:rPr>
                <w:b/>
                <w:bCs/>
                <w:sz w:val="24"/>
                <w:szCs w:val="24"/>
                <w:rtl w:val="0"/>
              </w:rPr>
              <w:t xml:space="preserve"> Pietro</w:t>
            </w:r>
          </w:p>
          <w:p>
            <w:pPr>
              <w:shd w:val="clear" w:fill="FFFFFF"/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0"/>
              </w:rPr>
              <w:t>ID: 10101222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rtl w:val="0"/>
              </w:rPr>
              <w:t xml:space="preserve">Courses taken in </w:t>
            </w:r>
            <w:r>
              <w:rPr>
                <w:sz w:val="24"/>
                <w:szCs w:val="24"/>
                <w:highlight w:val="yellow"/>
                <w:rtl w:val="0"/>
              </w:rPr>
              <w:t xml:space="preserve">Summer2020: 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rtl w:val="0"/>
              </w:rPr>
              <w:t>CSE230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  <w:highlight w:val="darkYellow"/>
              </w:rPr>
            </w:pPr>
            <w:r>
              <w:rPr>
                <w:sz w:val="24"/>
                <w:szCs w:val="24"/>
                <w:highlight w:val="darkYellow"/>
                <w:rtl w:val="0"/>
              </w:rPr>
              <w:t>CSE220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  <w:highlight w:val="darkYellow"/>
              </w:rPr>
            </w:pPr>
            <w:r>
              <w:rPr>
                <w:sz w:val="24"/>
                <w:szCs w:val="24"/>
                <w:highlight w:val="darkYellow"/>
                <w:rtl w:val="0"/>
              </w:rPr>
              <w:t>MAT110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GPA: 4.0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Courses taken in Summer2021: 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CSE250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CSE330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GPA: 3.85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-----------------------------------------------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Grades for Wanda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{'Summer2022': {('CSE111', 'CSE260', 'ENG101'): 3.8}}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-----------------------------------------------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Name: Wanda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ID: 10103332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Courses taken in Summer2022: 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CSE111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CSE260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ENG101</w:t>
            </w:r>
          </w:p>
          <w:p>
            <w:pPr>
              <w:shd w:val="clear" w:fill="FFFFFF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GPA: 3.8</w:t>
            </w:r>
          </w:p>
        </w:tc>
      </w:tr>
    </w:tbl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spacing w:after="240"/>
        <w:ind w:left="0" w:firstLine="0"/>
        <w:jc w:val="left"/>
        <w:rPr>
          <w:b/>
          <w:sz w:val="32"/>
          <w:szCs w:val="32"/>
          <w:u w:val="single"/>
        </w:rPr>
      </w:pPr>
    </w:p>
    <w:p>
      <w:pPr>
        <w:spacing w:after="240"/>
        <w:ind w:left="0" w:firstLine="0"/>
        <w:jc w:val="left"/>
        <w:rPr>
          <w:b/>
          <w:sz w:val="32"/>
          <w:szCs w:val="32"/>
          <w:u w:val="single"/>
        </w:rPr>
      </w:pPr>
    </w:p>
    <w:p>
      <w:pPr>
        <w:spacing w:after="240"/>
        <w:ind w:left="720" w:firstLine="0"/>
        <w:jc w:val="center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b/>
          <w:sz w:val="32"/>
          <w:szCs w:val="32"/>
          <w:u w:val="single"/>
          <w:rtl w:val="0"/>
        </w:rPr>
        <w:t xml:space="preserve">Task </w:t>
      </w:r>
      <w:r>
        <w:rPr>
          <w:rFonts w:ascii="Times New Roman" w:hAnsi="Times New Roman" w:eastAsia="Times New Roman" w:cs="Times New Roman"/>
          <w:b/>
          <w:sz w:val="36"/>
          <w:szCs w:val="36"/>
          <w:u w:val="single"/>
          <w:rtl w:val="0"/>
        </w:rPr>
        <w:t>14</w:t>
      </w:r>
    </w:p>
    <w:tbl>
      <w:tblPr>
        <w:tblStyle w:val="35"/>
        <w:tblW w:w="9495" w:type="dxa"/>
        <w:tblInd w:w="-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615"/>
        <w:gridCol w:w="88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bookmarkStart w:id="0" w:name="_heading=h.gjdgxs" w:colFirst="0" w:colLast="0"/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color w:val="0000FF"/>
                <w:sz w:val="24"/>
                <w:szCs w:val="24"/>
                <w:rtl w:val="0"/>
              </w:rPr>
              <w:t>class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 Test3: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    </w:t>
            </w:r>
            <w:r>
              <w:rPr>
                <w:rFonts w:ascii="Courier New" w:hAnsi="Courier New" w:eastAsia="Courier New" w:cs="Courier New"/>
                <w:b/>
                <w:color w:val="0000FF"/>
                <w:sz w:val="24"/>
                <w:szCs w:val="24"/>
                <w:rtl w:val="0"/>
              </w:rPr>
              <w:t>def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795E26"/>
                <w:sz w:val="24"/>
                <w:szCs w:val="24"/>
                <w:rtl w:val="0"/>
              </w:rPr>
              <w:t>__init__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(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):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        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.sum,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.y =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    </w:t>
            </w:r>
            <w:r>
              <w:rPr>
                <w:rFonts w:ascii="Courier New" w:hAnsi="Courier New" w:eastAsia="Courier New" w:cs="Courier New"/>
                <w:b/>
                <w:color w:val="0000FF"/>
                <w:sz w:val="24"/>
                <w:szCs w:val="24"/>
                <w:rtl w:val="0"/>
              </w:rPr>
              <w:t>def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795E26"/>
                <w:sz w:val="24"/>
                <w:szCs w:val="24"/>
                <w:rtl w:val="0"/>
              </w:rPr>
              <w:t>methodA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(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):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        x, y =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2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        msg = [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        msg[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] =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        y =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.y + msg[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        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.methodB(msg, msg[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])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        x =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.y + msg[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        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.sum = x + y + msg[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        </w:t>
            </w:r>
            <w:r>
              <w:rPr>
                <w:rFonts w:ascii="Courier New" w:hAnsi="Courier New" w:eastAsia="Courier New" w:cs="Courier New"/>
                <w:b/>
                <w:color w:val="795E26"/>
                <w:sz w:val="24"/>
                <w:szCs w:val="24"/>
                <w:rtl w:val="0"/>
              </w:rPr>
              <w:t>print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(x, y,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.sum)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    </w:t>
            </w:r>
            <w:r>
              <w:rPr>
                <w:rFonts w:ascii="Courier New" w:hAnsi="Courier New" w:eastAsia="Courier New" w:cs="Courier New"/>
                <w:b/>
                <w:color w:val="0000FF"/>
                <w:sz w:val="24"/>
                <w:szCs w:val="24"/>
                <w:rtl w:val="0"/>
              </w:rPr>
              <w:t>def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795E26"/>
                <w:sz w:val="24"/>
                <w:szCs w:val="24"/>
                <w:rtl w:val="0"/>
              </w:rPr>
              <w:t>methodB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(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mg2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mg1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):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        x =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        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.y =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.y + mg2[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        x = x +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33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 + mg1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        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.sum =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.sum + x +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.y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        mg2[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] =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.y + mg1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        mg1 = mg1 + x +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20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 xml:space="preserve">        </w:t>
            </w:r>
            <w:r>
              <w:rPr>
                <w:rFonts w:ascii="Courier New" w:hAnsi="Courier New" w:eastAsia="Courier New" w:cs="Courier New"/>
                <w:b/>
                <w:color w:val="795E26"/>
                <w:sz w:val="24"/>
                <w:szCs w:val="24"/>
                <w:rtl w:val="0"/>
              </w:rPr>
              <w:t>print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(x,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.y,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.sum)</w:t>
            </w:r>
          </w:p>
        </w:tc>
      </w:tr>
    </w:tbl>
    <w:p>
      <w:pPr>
        <w:shd w:val="clear" w:fill="FFFFFE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36"/>
        <w:tblW w:w="729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690"/>
        <w:gridCol w:w="1307"/>
        <w:gridCol w:w="943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99" w:hRule="atLeast"/>
          <w:jc w:val="center"/>
        </w:trPr>
        <w:tc>
          <w:tcPr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hd w:val="clear" w:fill="FFFFFE"/>
              <w:spacing w:line="360" w:lineRule="auto"/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Write the output of the following code:</w:t>
            </w:r>
          </w:p>
          <w:p>
            <w:pPr>
              <w:shd w:val="clear" w:fill="FFFFFE"/>
              <w:spacing w:line="36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t3 = Test3()</w:t>
            </w:r>
          </w:p>
          <w:p>
            <w:pPr>
              <w:shd w:val="clear" w:fill="FFFFFE"/>
              <w:spacing w:line="36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t3.methodA()</w:t>
            </w:r>
          </w:p>
          <w:p>
            <w:pPr>
              <w:shd w:val="clear" w:fill="FFFFFE"/>
              <w:spacing w:line="36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t3.methodA()</w:t>
            </w:r>
          </w:p>
          <w:p>
            <w:pPr>
              <w:shd w:val="clear" w:fill="FFFFFE"/>
              <w:spacing w:line="36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t3.methodA()</w:t>
            </w:r>
          </w:p>
          <w:p>
            <w:pPr>
              <w:shd w:val="clear" w:fill="FFFFFE"/>
              <w:spacing w:line="36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t3.methodA()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32"/>
                <w:szCs w:val="32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32"/>
                <w:szCs w:val="32"/>
                <w:rtl w:val="0"/>
              </w:rPr>
              <w:t>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32"/>
                <w:szCs w:val="32"/>
                <w:rtl w:val="0"/>
              </w:rPr>
              <w:t>sum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30" w:hRule="atLeast"/>
          <w:jc w:val="center"/>
        </w:trPr>
        <w:tc>
          <w:tcPr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02" w:hRule="atLeast"/>
          <w:jc w:val="center"/>
        </w:trPr>
        <w:tc>
          <w:tcPr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sz w:val="20"/>
                <w:szCs w:val="20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20" w:hRule="atLeast"/>
          <w:jc w:val="center"/>
        </w:trPr>
        <w:tc>
          <w:tcPr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sz w:val="20"/>
                <w:szCs w:val="20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2" w:hRule="atLeast"/>
          <w:jc w:val="center"/>
        </w:trPr>
        <w:tc>
          <w:tcPr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sz w:val="20"/>
                <w:szCs w:val="20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</w:p>
        </w:tc>
      </w:tr>
    </w:tbl>
    <w:p>
      <w:pPr>
        <w:spacing w:after="240"/>
        <w:ind w:left="720" w:firstLine="0"/>
        <w:jc w:val="center"/>
        <w:rPr>
          <w:rFonts w:ascii="Times New Roman" w:hAnsi="Times New Roman" w:eastAsia="Times New Roman" w:cs="Times New Roman"/>
          <w:b/>
          <w:sz w:val="36"/>
          <w:szCs w:val="36"/>
          <w:u w:val="single"/>
        </w:rPr>
      </w:pPr>
      <w:r>
        <w:rPr>
          <w:b/>
          <w:sz w:val="32"/>
          <w:szCs w:val="32"/>
          <w:u w:val="single"/>
          <w:rtl w:val="0"/>
        </w:rPr>
        <w:t xml:space="preserve">Task </w:t>
      </w:r>
      <w:r>
        <w:rPr>
          <w:rFonts w:ascii="Times New Roman" w:hAnsi="Times New Roman" w:eastAsia="Times New Roman" w:cs="Times New Roman"/>
          <w:b/>
          <w:sz w:val="36"/>
          <w:szCs w:val="36"/>
          <w:u w:val="single"/>
          <w:rtl w:val="0"/>
        </w:rPr>
        <w:t>15</w:t>
      </w:r>
    </w:p>
    <w:tbl>
      <w:tblPr>
        <w:tblStyle w:val="37"/>
        <w:tblW w:w="9435" w:type="dxa"/>
        <w:tblInd w:w="-1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585"/>
        <w:gridCol w:w="8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color w:val="0000FF"/>
                <w:sz w:val="24"/>
                <w:szCs w:val="24"/>
                <w:rtl w:val="0"/>
              </w:rPr>
              <w:t>class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 Test5: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    </w:t>
            </w:r>
            <w:r>
              <w:rPr>
                <w:rFonts w:ascii="Courier New" w:hAnsi="Courier New" w:eastAsia="Courier New" w:cs="Courier New"/>
                <w:b/>
                <w:color w:val="0000FF"/>
                <w:sz w:val="24"/>
                <w:szCs w:val="24"/>
                <w:rtl w:val="0"/>
              </w:rPr>
              <w:t>def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795E26"/>
                <w:sz w:val="24"/>
                <w:szCs w:val="24"/>
                <w:rtl w:val="0"/>
              </w:rPr>
              <w:t>__init__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(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):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        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.sum,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.y =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    </w:t>
            </w:r>
            <w:r>
              <w:rPr>
                <w:rFonts w:ascii="Courier New" w:hAnsi="Courier New" w:eastAsia="Courier New" w:cs="Courier New"/>
                <w:b/>
                <w:color w:val="0000FF"/>
                <w:sz w:val="24"/>
                <w:szCs w:val="24"/>
                <w:rtl w:val="0"/>
              </w:rPr>
              <w:t>def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795E26"/>
                <w:sz w:val="24"/>
                <w:szCs w:val="24"/>
                <w:rtl w:val="0"/>
              </w:rPr>
              <w:t>methodA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(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):   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        x =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        z =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        </w:t>
            </w:r>
            <w:r>
              <w:rPr>
                <w:rFonts w:ascii="Courier New" w:hAnsi="Courier New" w:eastAsia="Courier New" w:cs="Courier New"/>
                <w:b/>
                <w:color w:val="AF00DB"/>
                <w:sz w:val="24"/>
                <w:szCs w:val="24"/>
                <w:rtl w:val="0"/>
              </w:rPr>
              <w:t>while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 (z &lt;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5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):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            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.y =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.y +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.sum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            x =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.y +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            </w:t>
            </w:r>
            <w:r>
              <w:rPr>
                <w:rFonts w:ascii="Courier New" w:hAnsi="Courier New" w:eastAsia="Courier New" w:cs="Courier New"/>
                <w:b/>
                <w:color w:val="795E26"/>
                <w:sz w:val="24"/>
                <w:szCs w:val="24"/>
                <w:rtl w:val="0"/>
              </w:rPr>
              <w:t>print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(x,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.y,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.sum)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            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.sum =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.sum +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.methodB(x,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.y)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            z +=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    </w:t>
            </w:r>
            <w:r>
              <w:rPr>
                <w:rFonts w:ascii="Courier New" w:hAnsi="Courier New" w:eastAsia="Courier New" w:cs="Courier New"/>
                <w:b/>
                <w:color w:val="0000FF"/>
                <w:sz w:val="24"/>
                <w:szCs w:val="24"/>
                <w:rtl w:val="0"/>
              </w:rPr>
              <w:t>def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795E26"/>
                <w:sz w:val="24"/>
                <w:szCs w:val="24"/>
                <w:rtl w:val="0"/>
              </w:rPr>
              <w:t>methodB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(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m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n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):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        x =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        sum =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        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.y =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.y + 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        x = n -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        sum = sum +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.y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        </w:t>
            </w:r>
            <w:r>
              <w:rPr>
                <w:rFonts w:ascii="Courier New" w:hAnsi="Courier New" w:eastAsia="Courier New" w:cs="Courier New"/>
                <w:b/>
                <w:color w:val="795E26"/>
                <w:sz w:val="24"/>
                <w:szCs w:val="24"/>
                <w:rtl w:val="0"/>
              </w:rPr>
              <w:t>print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 xml:space="preserve">(x,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.y, sum)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20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        </w:t>
            </w:r>
            <w:r>
              <w:rPr>
                <w:rFonts w:ascii="Courier New" w:hAnsi="Courier New" w:eastAsia="Courier New" w:cs="Courier New"/>
                <w:b/>
                <w:color w:val="AF00DB"/>
                <w:sz w:val="24"/>
                <w:szCs w:val="24"/>
                <w:rtl w:val="0"/>
              </w:rPr>
              <w:t>return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.sum</w:t>
            </w:r>
          </w:p>
        </w:tc>
      </w:tr>
    </w:tbl>
    <w:p>
      <w:pPr>
        <w:shd w:val="clear" w:fill="FFFFFE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hd w:val="clear" w:fill="FFFFFE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38"/>
        <w:tblW w:w="729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690"/>
        <w:gridCol w:w="1307"/>
        <w:gridCol w:w="943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99" w:hRule="atLeast"/>
          <w:jc w:val="center"/>
        </w:trPr>
        <w:tc>
          <w:tcPr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hd w:val="clear" w:fill="FFFFFE"/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Write the output of the following code:</w:t>
            </w:r>
          </w:p>
          <w:p>
            <w:pPr>
              <w:shd w:val="clear" w:fill="FFFFFE"/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</w:p>
          <w:p>
            <w:pPr>
              <w:shd w:val="clear" w:fill="FFFFFE"/>
              <w:spacing w:line="360" w:lineRule="auto"/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t5 = Test5()</w:t>
            </w:r>
          </w:p>
          <w:p>
            <w:pPr>
              <w:spacing w:line="36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4"/>
                <w:rtl w:val="0"/>
              </w:rPr>
              <w:t>t5.methodA()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32"/>
                <w:szCs w:val="32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32"/>
                <w:szCs w:val="32"/>
                <w:rtl w:val="0"/>
              </w:rPr>
              <w:t>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32"/>
                <w:szCs w:val="32"/>
                <w:rtl w:val="0"/>
              </w:rPr>
              <w:t>sum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93" w:hRule="atLeast"/>
          <w:jc w:val="center"/>
        </w:trPr>
        <w:tc>
          <w:tcPr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02" w:hRule="atLeast"/>
          <w:jc w:val="center"/>
        </w:trPr>
        <w:tc>
          <w:tcPr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sz w:val="20"/>
                <w:szCs w:val="20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10" w:hRule="atLeast"/>
          <w:jc w:val="center"/>
        </w:trPr>
        <w:tc>
          <w:tcPr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sz w:val="20"/>
                <w:szCs w:val="20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90" w:hRule="atLeast"/>
          <w:jc w:val="center"/>
        </w:trPr>
        <w:tc>
          <w:tcPr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sz w:val="20"/>
                <w:szCs w:val="20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</w:p>
        </w:tc>
      </w:tr>
    </w:tbl>
    <w:p>
      <w:pPr>
        <w:spacing w:after="240"/>
        <w:ind w:left="2880" w:firstLine="720"/>
        <w:jc w:val="left"/>
        <w:rPr>
          <w:rFonts w:ascii="Times New Roman" w:hAnsi="Times New Roman" w:eastAsia="Times New Roman" w:cs="Times New Roman"/>
          <w:b/>
          <w:sz w:val="36"/>
          <w:szCs w:val="36"/>
          <w:u w:val="single"/>
        </w:rPr>
      </w:pPr>
    </w:p>
    <w:p>
      <w:pPr>
        <w:spacing w:after="240"/>
        <w:ind w:left="2880" w:firstLine="720"/>
        <w:jc w:val="left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u w:val="single"/>
          <w:rtl w:val="0"/>
        </w:rPr>
        <w:t>Task 16</w:t>
      </w:r>
    </w:p>
    <w:tbl>
      <w:tblPr>
        <w:tblStyle w:val="39"/>
        <w:tblW w:w="9350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"/>
        <w:gridCol w:w="88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color w:val="0000FF"/>
                <w:sz w:val="24"/>
                <w:szCs w:val="24"/>
                <w:rtl w:val="0"/>
              </w:rPr>
              <w:t>class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 FinalT6A: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tblHeader/>
        </w:trPr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2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</w:t>
            </w:r>
            <w:r>
              <w:rPr>
                <w:rFonts w:ascii="Courier New" w:hAnsi="Courier New" w:eastAsia="Courier New" w:cs="Courier New"/>
                <w:b/>
                <w:color w:val="0000FF"/>
                <w:sz w:val="24"/>
                <w:szCs w:val="24"/>
                <w:rtl w:val="0"/>
              </w:rPr>
              <w:t>def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795E26"/>
                <w:sz w:val="24"/>
                <w:szCs w:val="24"/>
                <w:rtl w:val="0"/>
              </w:rPr>
              <w:t>__init__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(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x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p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):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3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.temp,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.sum,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.y =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4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4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.temp +=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5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.y =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.temp - 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6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.sum =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.temp + 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7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</w:t>
            </w:r>
            <w:r>
              <w:rPr>
                <w:rFonts w:ascii="Courier New" w:hAnsi="Courier New" w:eastAsia="Courier New" w:cs="Courier New"/>
                <w:b/>
                <w:color w:val="795E26"/>
                <w:sz w:val="24"/>
                <w:szCs w:val="24"/>
                <w:rtl w:val="0"/>
              </w:rPr>
              <w:t>print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(x,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.y,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.sum)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8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</w:t>
            </w:r>
            <w:r>
              <w:rPr>
                <w:rFonts w:ascii="Courier New" w:hAnsi="Courier New" w:eastAsia="Courier New" w:cs="Courier New"/>
                <w:b/>
                <w:color w:val="0000FF"/>
                <w:sz w:val="24"/>
                <w:szCs w:val="24"/>
                <w:rtl w:val="0"/>
              </w:rPr>
              <w:t>def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795E26"/>
                <w:sz w:val="24"/>
                <w:szCs w:val="24"/>
                <w:rtl w:val="0"/>
              </w:rPr>
              <w:t>methodA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(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):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9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        x =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10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        y =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 xml:space="preserve">0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11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        y = y +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12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        x =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.y +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2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 +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.temp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13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.sum = x + y +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.methodB(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.temp, y)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14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</w:t>
            </w:r>
            <w:r>
              <w:rPr>
                <w:rFonts w:ascii="Courier New" w:hAnsi="Courier New" w:eastAsia="Courier New" w:cs="Courier New"/>
                <w:b/>
                <w:color w:val="795E26"/>
                <w:sz w:val="24"/>
                <w:szCs w:val="24"/>
                <w:rtl w:val="0"/>
              </w:rPr>
              <w:t>print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(x, y,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.sum)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15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</w:t>
            </w:r>
            <w:r>
              <w:rPr>
                <w:rFonts w:ascii="Courier New" w:hAnsi="Courier New" w:eastAsia="Courier New" w:cs="Courier New"/>
                <w:b/>
                <w:color w:val="0000FF"/>
                <w:sz w:val="24"/>
                <w:szCs w:val="24"/>
                <w:rtl w:val="0"/>
              </w:rPr>
              <w:t>def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795E26"/>
                <w:sz w:val="24"/>
                <w:szCs w:val="24"/>
                <w:rtl w:val="0"/>
              </w:rPr>
              <w:t>methodB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(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temp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n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):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16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        x =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17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        temp +=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18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.y =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.y + temp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19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        x = x +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3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 + 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20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.sum =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.sum + x +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21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</w:t>
            </w:r>
            <w:r>
              <w:rPr>
                <w:rFonts w:ascii="Courier New" w:hAnsi="Courier New" w:eastAsia="Courier New" w:cs="Courier New"/>
                <w:b/>
                <w:color w:val="795E26"/>
                <w:sz w:val="24"/>
                <w:szCs w:val="24"/>
                <w:rtl w:val="0"/>
              </w:rPr>
              <w:t>print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(x,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.y,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.sum)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22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</w:t>
            </w:r>
            <w:r>
              <w:rPr>
                <w:rFonts w:ascii="Courier New" w:hAnsi="Courier New" w:eastAsia="Courier New" w:cs="Courier New"/>
                <w:b/>
                <w:color w:val="AF00DB"/>
                <w:sz w:val="24"/>
                <w:szCs w:val="24"/>
                <w:rtl w:val="0"/>
              </w:rPr>
              <w:t>return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.sum</w:t>
            </w:r>
          </w:p>
        </w:tc>
      </w:tr>
    </w:tbl>
    <w:p>
      <w:pPr>
        <w:shd w:val="clear" w:fill="FFFFFE"/>
        <w:spacing w:line="240" w:lineRule="auto"/>
        <w:rPr>
          <w:rFonts w:ascii="Courier New" w:hAnsi="Courier New" w:eastAsia="Courier New" w:cs="Courier New"/>
          <w:sz w:val="24"/>
          <w:szCs w:val="24"/>
        </w:rPr>
      </w:pPr>
    </w:p>
    <w:tbl>
      <w:tblPr>
        <w:tblStyle w:val="58"/>
        <w:tblW w:w="78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50"/>
        <w:gridCol w:w="1307"/>
        <w:gridCol w:w="943"/>
        <w:gridCol w:w="153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2" w:hRule="atLeast"/>
          <w:jc w:val="center"/>
        </w:trPr>
        <w:tc>
          <w:tcPr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hd w:val="clear" w:fill="FFFFFE"/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What is the output of the following code sequence?</w:t>
            </w:r>
          </w:p>
          <w:p>
            <w:pPr>
              <w:shd w:val="clear" w:fill="FFFFFE"/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</w:p>
          <w:p>
            <w:pPr>
              <w:shd w:val="clear" w:fill="FFFFFE"/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q1 = FinalT6A(2,1)</w:t>
            </w:r>
          </w:p>
          <w:p>
            <w:pPr>
              <w:shd w:val="clear" w:fill="FFFFFE"/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q1.methodA()</w:t>
            </w:r>
          </w:p>
          <w:p>
            <w:pPr>
              <w:shd w:val="clear" w:fill="FFFFFE"/>
              <w:spacing w:line="240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q1.methodA()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sum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7" w:hRule="atLeast"/>
          <w:jc w:val="center"/>
        </w:trPr>
        <w:tc>
          <w:tcPr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76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0" w:hRule="atLeast"/>
          <w:jc w:val="center"/>
        </w:trPr>
        <w:tc>
          <w:tcPr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5" w:hRule="atLeast"/>
          <w:jc w:val="center"/>
        </w:trPr>
        <w:tc>
          <w:tcPr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spacing w:after="240"/>
        <w:jc w:val="center"/>
        <w:rPr>
          <w:rFonts w:ascii="Times New Roman" w:hAnsi="Times New Roman" w:eastAsia="Times New Roman" w:cs="Times New Roman"/>
          <w:b/>
          <w:sz w:val="36"/>
          <w:szCs w:val="36"/>
          <w:u w:val="single"/>
        </w:rPr>
      </w:pPr>
    </w:p>
    <w:p>
      <w:pPr>
        <w:spacing w:after="240"/>
        <w:jc w:val="center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u w:val="single"/>
          <w:rtl w:val="0"/>
        </w:rPr>
        <w:t>Task 17</w:t>
      </w:r>
    </w:p>
    <w:tbl>
      <w:tblPr>
        <w:tblStyle w:val="59"/>
        <w:tblW w:w="9350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"/>
        <w:gridCol w:w="88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color w:val="0000FF"/>
                <w:sz w:val="24"/>
                <w:szCs w:val="24"/>
                <w:rtl w:val="0"/>
              </w:rPr>
              <w:t>class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 Test5: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2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</w:t>
            </w:r>
            <w:r>
              <w:rPr>
                <w:rFonts w:ascii="Courier New" w:hAnsi="Courier New" w:eastAsia="Courier New" w:cs="Courier New"/>
                <w:b/>
                <w:color w:val="0000FF"/>
                <w:sz w:val="24"/>
                <w:szCs w:val="24"/>
                <w:rtl w:val="0"/>
              </w:rPr>
              <w:t>def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795E26"/>
                <w:sz w:val="24"/>
                <w:szCs w:val="24"/>
                <w:rtl w:val="0"/>
              </w:rPr>
              <w:t>__init__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(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):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3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.sum =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4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.y =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5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</w:t>
            </w:r>
            <w:r>
              <w:rPr>
                <w:rFonts w:ascii="Courier New" w:hAnsi="Courier New" w:eastAsia="Courier New" w:cs="Courier New"/>
                <w:b/>
                <w:color w:val="0000FF"/>
                <w:sz w:val="24"/>
                <w:szCs w:val="24"/>
                <w:rtl w:val="0"/>
              </w:rPr>
              <w:t>def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795E26"/>
                <w:sz w:val="24"/>
                <w:szCs w:val="24"/>
                <w:rtl w:val="0"/>
              </w:rPr>
              <w:t>methodA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(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):  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6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x=y=k=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7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msg = [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5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] 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8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</w:t>
            </w:r>
            <w:r>
              <w:rPr>
                <w:rFonts w:ascii="Courier New" w:hAnsi="Courier New" w:eastAsia="Courier New" w:cs="Courier New"/>
                <w:b/>
                <w:color w:val="AF00DB"/>
                <w:sz w:val="24"/>
                <w:szCs w:val="24"/>
                <w:rtl w:val="0"/>
              </w:rPr>
              <w:t>while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 (k &lt;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2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):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9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  y += msg[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]    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10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          x = y +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.methodB(msg, 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11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  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.sum = x + y + msg[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12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  </w:t>
            </w:r>
            <w:r>
              <w:rPr>
                <w:rFonts w:ascii="Courier New" w:hAnsi="Courier New" w:eastAsia="Courier New" w:cs="Courier New"/>
                <w:b/>
                <w:color w:val="795E26"/>
                <w:sz w:val="24"/>
                <w:szCs w:val="24"/>
                <w:rtl w:val="0"/>
              </w:rPr>
              <w:t>print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(x ,</w:t>
            </w:r>
            <w:r>
              <w:rPr>
                <w:rFonts w:ascii="Courier New" w:hAnsi="Courier New" w:eastAsia="Courier New" w:cs="Courier New"/>
                <w:b/>
                <w:color w:val="A31515"/>
                <w:sz w:val="24"/>
                <w:szCs w:val="24"/>
                <w:rtl w:val="0"/>
              </w:rPr>
              <w:t>" "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 , y, </w:t>
            </w:r>
            <w:r>
              <w:rPr>
                <w:rFonts w:ascii="Courier New" w:hAnsi="Courier New" w:eastAsia="Courier New" w:cs="Courier New"/>
                <w:b/>
                <w:color w:val="A31515"/>
                <w:sz w:val="24"/>
                <w:szCs w:val="24"/>
                <w:rtl w:val="0"/>
              </w:rPr>
              <w:t>" "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 ,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.sum)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13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  k+=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1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14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</w:t>
            </w:r>
            <w:r>
              <w:rPr>
                <w:rFonts w:ascii="Courier New" w:hAnsi="Courier New" w:eastAsia="Courier New" w:cs="Courier New"/>
                <w:b/>
                <w:color w:val="0000FF"/>
                <w:sz w:val="24"/>
                <w:szCs w:val="24"/>
                <w:rtl w:val="0"/>
              </w:rPr>
              <w:t>def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795E26"/>
                <w:sz w:val="24"/>
                <w:szCs w:val="24"/>
                <w:rtl w:val="0"/>
              </w:rPr>
              <w:t>methodB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(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mg2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mg1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):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15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        x =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16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.y += mg2[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17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        x = x +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3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 + mg1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18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.sum += x +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19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mg2[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] =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.y + mg1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20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        mg1 += x +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21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</w:t>
            </w:r>
            <w:r>
              <w:rPr>
                <w:rFonts w:ascii="Courier New" w:hAnsi="Courier New" w:eastAsia="Courier New" w:cs="Courier New"/>
                <w:b/>
                <w:color w:val="795E26"/>
                <w:sz w:val="24"/>
                <w:szCs w:val="24"/>
                <w:rtl w:val="0"/>
              </w:rPr>
              <w:t>print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(x , </w:t>
            </w:r>
            <w:r>
              <w:rPr>
                <w:rFonts w:ascii="Courier New" w:hAnsi="Courier New" w:eastAsia="Courier New" w:cs="Courier New"/>
                <w:b/>
                <w:color w:val="A31515"/>
                <w:sz w:val="24"/>
                <w:szCs w:val="24"/>
                <w:rtl w:val="0"/>
              </w:rPr>
              <w:t>" "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 ,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.y, </w:t>
            </w:r>
            <w:r>
              <w:rPr>
                <w:rFonts w:ascii="Courier New" w:hAnsi="Courier New" w:eastAsia="Courier New" w:cs="Courier New"/>
                <w:b/>
                <w:color w:val="A31515"/>
                <w:sz w:val="24"/>
                <w:szCs w:val="24"/>
                <w:rtl w:val="0"/>
              </w:rPr>
              <w:t>" "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 ,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.sum)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22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</w:t>
            </w:r>
            <w:r>
              <w:rPr>
                <w:rFonts w:ascii="Courier New" w:hAnsi="Courier New" w:eastAsia="Courier New" w:cs="Courier New"/>
                <w:b/>
                <w:color w:val="AF00DB"/>
                <w:sz w:val="24"/>
                <w:szCs w:val="24"/>
                <w:rtl w:val="0"/>
              </w:rPr>
              <w:t>return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 mg1</w:t>
            </w:r>
          </w:p>
        </w:tc>
      </w:tr>
    </w:tbl>
    <w:p>
      <w:pPr>
        <w:shd w:val="clear" w:fill="FFFFFE"/>
        <w:spacing w:line="240" w:lineRule="auto"/>
        <w:rPr>
          <w:rFonts w:ascii="Courier New" w:hAnsi="Courier New" w:eastAsia="Courier New" w:cs="Courier New"/>
          <w:sz w:val="24"/>
          <w:szCs w:val="24"/>
        </w:rPr>
      </w:pPr>
    </w:p>
    <w:tbl>
      <w:tblPr>
        <w:tblStyle w:val="60"/>
        <w:tblW w:w="756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80"/>
        <w:gridCol w:w="1307"/>
        <w:gridCol w:w="943"/>
        <w:gridCol w:w="153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2" w:hRule="atLeast"/>
          <w:jc w:val="center"/>
        </w:trPr>
        <w:tc>
          <w:tcPr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hd w:val="clear" w:fill="FFFFFE"/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What is the output of the following code sequence?</w:t>
            </w:r>
          </w:p>
          <w:p>
            <w:pPr>
              <w:shd w:val="clear" w:fill="FFFFFE"/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</w:p>
          <w:p>
            <w:pPr>
              <w:shd w:val="clear" w:fill="FFFFFE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t1 = Test5()</w:t>
            </w:r>
          </w:p>
          <w:p>
            <w:pPr>
              <w:shd w:val="clear" w:fill="FFFFFE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t1.methodA()</w:t>
            </w:r>
          </w:p>
          <w:p>
            <w:pPr>
              <w:shd w:val="clear" w:fill="FFFFFE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t1.methodA()</w:t>
            </w:r>
          </w:p>
          <w:p>
            <w:pPr>
              <w:shd w:val="clear" w:fill="FFFFFE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t1.methodA()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sum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7" w:hRule="atLeast"/>
          <w:jc w:val="center"/>
        </w:trPr>
        <w:tc>
          <w:tcPr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  <w:jc w:val="center"/>
        </w:trPr>
        <w:tc>
          <w:tcPr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spacing w:after="240"/>
        <w:jc w:val="center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u w:val="single"/>
          <w:rtl w:val="0"/>
        </w:rPr>
        <w:t>Task 18</w:t>
      </w:r>
    </w:p>
    <w:tbl>
      <w:tblPr>
        <w:tblStyle w:val="61"/>
        <w:tblW w:w="9350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"/>
        <w:gridCol w:w="88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</w:t>
            </w:r>
          </w:p>
        </w:tc>
        <w:tc>
          <w:p>
            <w:pP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color w:val="0000FF"/>
                <w:sz w:val="24"/>
                <w:szCs w:val="24"/>
                <w:rtl w:val="0"/>
              </w:rPr>
              <w:t>class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 Test4: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2</w:t>
            </w:r>
          </w:p>
        </w:tc>
        <w:tc>
          <w:p>
            <w:pP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</w:t>
            </w:r>
            <w:r>
              <w:rPr>
                <w:rFonts w:ascii="Courier New" w:hAnsi="Courier New" w:eastAsia="Courier New" w:cs="Courier New"/>
                <w:b/>
                <w:color w:val="0000FF"/>
                <w:sz w:val="24"/>
                <w:szCs w:val="24"/>
                <w:rtl w:val="0"/>
              </w:rPr>
              <w:t>def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795E26"/>
                <w:sz w:val="24"/>
                <w:szCs w:val="24"/>
                <w:rtl w:val="0"/>
              </w:rPr>
              <w:t>__init__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(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):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3</w:t>
            </w:r>
          </w:p>
        </w:tc>
        <w:tc>
          <w:p>
            <w:pP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.sum,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.y =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4</w:t>
            </w:r>
          </w:p>
        </w:tc>
        <w:tc>
          <w:p>
            <w:pP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</w:t>
            </w:r>
            <w:r>
              <w:rPr>
                <w:rFonts w:ascii="Courier New" w:hAnsi="Courier New" w:eastAsia="Courier New" w:cs="Courier New"/>
                <w:b/>
                <w:color w:val="0000FF"/>
                <w:sz w:val="24"/>
                <w:szCs w:val="24"/>
                <w:rtl w:val="0"/>
              </w:rPr>
              <w:t>def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795E26"/>
                <w:sz w:val="24"/>
                <w:szCs w:val="24"/>
                <w:rtl w:val="0"/>
              </w:rPr>
              <w:t>methodA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(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):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5</w:t>
            </w:r>
          </w:p>
        </w:tc>
        <w:tc>
          <w:p>
            <w:pP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        x, y =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6</w:t>
            </w:r>
          </w:p>
        </w:tc>
        <w:tc>
          <w:p>
            <w:pP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msg = [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7</w:t>
            </w:r>
          </w:p>
        </w:tc>
        <w:tc>
          <w:p>
            <w:pP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msg[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] =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8</w:t>
            </w:r>
          </w:p>
        </w:tc>
        <w:tc>
          <w:p>
            <w:pP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        y = y +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.methodB(msg[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])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9</w:t>
            </w:r>
          </w:p>
        </w:tc>
        <w:tc>
          <w:p>
            <w:pP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        x = y +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.methodB(msg, msg[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])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10</w:t>
            </w:r>
          </w:p>
        </w:tc>
        <w:tc>
          <w:p>
            <w:pP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.sum = x + y + msg[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11</w:t>
            </w:r>
          </w:p>
        </w:tc>
        <w:tc>
          <w:p>
            <w:pP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</w:t>
            </w:r>
            <w:r>
              <w:rPr>
                <w:rFonts w:ascii="Courier New" w:hAnsi="Courier New" w:eastAsia="Courier New" w:cs="Courier New"/>
                <w:b/>
                <w:color w:val="795E26"/>
                <w:sz w:val="24"/>
                <w:szCs w:val="24"/>
                <w:rtl w:val="0"/>
              </w:rPr>
              <w:t>print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(x, y,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.sum)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12</w:t>
            </w:r>
          </w:p>
        </w:tc>
        <w:tc>
          <w:p>
            <w:pP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</w:t>
            </w:r>
            <w:r>
              <w:rPr>
                <w:rFonts w:ascii="Courier New" w:hAnsi="Courier New" w:eastAsia="Courier New" w:cs="Courier New"/>
                <w:b/>
                <w:color w:val="0000FF"/>
                <w:sz w:val="24"/>
                <w:szCs w:val="24"/>
                <w:rtl w:val="0"/>
              </w:rPr>
              <w:t>def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795E26"/>
                <w:sz w:val="24"/>
                <w:szCs w:val="24"/>
                <w:rtl w:val="0"/>
              </w:rPr>
              <w:t>methodB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(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, *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args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):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13</w:t>
            </w:r>
          </w:p>
        </w:tc>
        <w:tc>
          <w:p>
            <w:pP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</w:t>
            </w:r>
            <w:r>
              <w:rPr>
                <w:rFonts w:ascii="Courier New" w:hAnsi="Courier New" w:eastAsia="Courier New" w:cs="Courier New"/>
                <w:b/>
                <w:color w:val="AF00DB"/>
                <w:sz w:val="24"/>
                <w:szCs w:val="24"/>
                <w:rtl w:val="0"/>
              </w:rPr>
              <w:t>if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795E26"/>
                <w:sz w:val="24"/>
                <w:szCs w:val="24"/>
                <w:rtl w:val="0"/>
              </w:rPr>
              <w:t>len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(args) ==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1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14</w:t>
            </w:r>
          </w:p>
        </w:tc>
        <w:tc>
          <w:p>
            <w:pP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    mg1 = args[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15</w:t>
            </w:r>
          </w:p>
        </w:tc>
        <w:tc>
          <w:p>
            <w:pP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            x, y =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0, 0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16</w:t>
            </w:r>
          </w:p>
        </w:tc>
        <w:tc>
          <w:p>
            <w:pP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    y = y + mg1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17</w:t>
            </w:r>
          </w:p>
        </w:tc>
        <w:tc>
          <w:p>
            <w:pP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            x = x +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33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 + mg1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18</w:t>
            </w:r>
          </w:p>
        </w:tc>
        <w:tc>
          <w:p>
            <w:pP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    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.sum =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.sum + x + 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19</w:t>
            </w:r>
          </w:p>
        </w:tc>
        <w:tc>
          <w:p>
            <w:pP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    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.y = mg1 + x +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20</w:t>
            </w:r>
          </w:p>
        </w:tc>
        <w:tc>
          <w:p>
            <w:pP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    </w:t>
            </w:r>
            <w:r>
              <w:rPr>
                <w:rFonts w:ascii="Courier New" w:hAnsi="Courier New" w:eastAsia="Courier New" w:cs="Courier New"/>
                <w:b/>
                <w:color w:val="795E26"/>
                <w:sz w:val="24"/>
                <w:szCs w:val="24"/>
                <w:rtl w:val="0"/>
              </w:rPr>
              <w:t>print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(x, y,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.sum)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21</w:t>
            </w:r>
          </w:p>
        </w:tc>
        <w:tc>
          <w:p>
            <w:pP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    </w:t>
            </w:r>
            <w:r>
              <w:rPr>
                <w:rFonts w:ascii="Courier New" w:hAnsi="Courier New" w:eastAsia="Courier New" w:cs="Courier New"/>
                <w:b/>
                <w:color w:val="AF00DB"/>
                <w:sz w:val="24"/>
                <w:szCs w:val="24"/>
                <w:rtl w:val="0"/>
              </w:rPr>
              <w:t>return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 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22</w:t>
            </w:r>
          </w:p>
        </w:tc>
        <w:tc>
          <w:p>
            <w:pP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</w:t>
            </w:r>
            <w:r>
              <w:rPr>
                <w:rFonts w:ascii="Courier New" w:hAnsi="Courier New" w:eastAsia="Courier New" w:cs="Courier New"/>
                <w:b/>
                <w:color w:val="AF00DB"/>
                <w:sz w:val="24"/>
                <w:szCs w:val="24"/>
                <w:rtl w:val="0"/>
              </w:rPr>
              <w:t>else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23</w:t>
            </w:r>
          </w:p>
        </w:tc>
        <w:tc>
          <w:p>
            <w:pP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    mg2, mg1 = args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24</w:t>
            </w:r>
          </w:p>
        </w:tc>
        <w:tc>
          <w:p>
            <w:pP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            x =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25</w:t>
            </w:r>
          </w:p>
        </w:tc>
        <w:tc>
          <w:p>
            <w:pP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    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.y =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.y + mg2[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26</w:t>
            </w:r>
          </w:p>
        </w:tc>
        <w:tc>
          <w:p>
            <w:pP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            x = x +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33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 + mg1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27</w:t>
            </w:r>
          </w:p>
        </w:tc>
        <w:tc>
          <w:p>
            <w:pP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    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.sum =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.sum + x +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28</w:t>
            </w:r>
          </w:p>
        </w:tc>
        <w:tc>
          <w:p>
            <w:pP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    mg2[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] =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.y + mg1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29</w:t>
            </w:r>
          </w:p>
        </w:tc>
        <w:tc>
          <w:p>
            <w:pP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            mg1 = mg1 + x +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30</w:t>
            </w:r>
          </w:p>
        </w:tc>
        <w:tc>
          <w:p>
            <w:pP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    </w:t>
            </w:r>
            <w:r>
              <w:rPr>
                <w:rFonts w:ascii="Courier New" w:hAnsi="Courier New" w:eastAsia="Courier New" w:cs="Courier New"/>
                <w:b/>
                <w:color w:val="795E26"/>
                <w:sz w:val="24"/>
                <w:szCs w:val="24"/>
                <w:rtl w:val="0"/>
              </w:rPr>
              <w:t>print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(x,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.y,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.sum)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31</w:t>
            </w:r>
          </w:p>
        </w:tc>
        <w:tc>
          <w:p>
            <w:pP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    </w:t>
            </w:r>
            <w:r>
              <w:rPr>
                <w:rFonts w:ascii="Courier New" w:hAnsi="Courier New" w:eastAsia="Courier New" w:cs="Courier New"/>
                <w:b/>
                <w:color w:val="AF00DB"/>
                <w:sz w:val="24"/>
                <w:szCs w:val="24"/>
                <w:rtl w:val="0"/>
              </w:rPr>
              <w:t>return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.sum</w:t>
            </w:r>
          </w:p>
        </w:tc>
      </w:tr>
    </w:tbl>
    <w:p>
      <w:pPr>
        <w:shd w:val="clear" w:fill="FFFFFE"/>
        <w:spacing w:line="240" w:lineRule="auto"/>
        <w:rPr>
          <w:rFonts w:ascii="Courier New" w:hAnsi="Courier New" w:eastAsia="Courier New" w:cs="Courier New"/>
          <w:sz w:val="24"/>
          <w:szCs w:val="24"/>
        </w:rPr>
      </w:pPr>
    </w:p>
    <w:tbl>
      <w:tblPr>
        <w:tblStyle w:val="62"/>
        <w:tblW w:w="656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80"/>
        <w:gridCol w:w="1307"/>
        <w:gridCol w:w="943"/>
        <w:gridCol w:w="153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2" w:hRule="atLeast"/>
          <w:jc w:val="center"/>
        </w:trPr>
        <w:tc>
          <w:tcPr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hd w:val="clear" w:fill="FFFFFE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t3 = Test4()</w:t>
            </w:r>
          </w:p>
          <w:p>
            <w:pPr>
              <w:shd w:val="clear" w:fill="FFFFFE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t3.methodA()</w:t>
            </w:r>
          </w:p>
          <w:p>
            <w:pPr>
              <w:shd w:val="clear" w:fill="FFFFFE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t3.methodA()</w:t>
            </w:r>
          </w:p>
          <w:p>
            <w:pPr>
              <w:shd w:val="clear" w:fill="FFFFFE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t3.methodA()</w:t>
            </w:r>
          </w:p>
          <w:p>
            <w:pPr>
              <w:shd w:val="clear" w:fill="FFFFFE"/>
              <w:spacing w:line="240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t3.methodA()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sum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7" w:hRule="atLeast"/>
          <w:jc w:val="center"/>
        </w:trPr>
        <w:tc>
          <w:tcPr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76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0" w:hRule="atLeast"/>
          <w:jc w:val="center"/>
        </w:trPr>
        <w:tc>
          <w:tcPr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5" w:hRule="atLeast"/>
          <w:jc w:val="center"/>
        </w:trPr>
        <w:tc>
          <w:tcPr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spacing w:after="240"/>
        <w:jc w:val="center"/>
        <w:rPr>
          <w:rFonts w:ascii="Times New Roman" w:hAnsi="Times New Roman" w:eastAsia="Times New Roman" w:cs="Times New Roman"/>
          <w:b/>
          <w:sz w:val="36"/>
          <w:szCs w:val="36"/>
          <w:u w:val="single"/>
        </w:rPr>
      </w:pPr>
    </w:p>
    <w:p>
      <w:pPr>
        <w:spacing w:after="240"/>
        <w:jc w:val="center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u w:val="single"/>
          <w:rtl w:val="0"/>
        </w:rPr>
        <w:t>Task 19</w:t>
      </w:r>
    </w:p>
    <w:tbl>
      <w:tblPr>
        <w:tblStyle w:val="63"/>
        <w:tblW w:w="9350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"/>
        <w:gridCol w:w="88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</w:t>
            </w:r>
          </w:p>
        </w:tc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color w:val="0000FF"/>
                <w:sz w:val="24"/>
                <w:szCs w:val="24"/>
                <w:rtl w:val="0"/>
              </w:rPr>
              <w:t>class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 msgClass: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2</w:t>
            </w:r>
          </w:p>
        </w:tc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</w:t>
            </w:r>
            <w:r>
              <w:rPr>
                <w:rFonts w:ascii="Courier New" w:hAnsi="Courier New" w:eastAsia="Courier New" w:cs="Courier New"/>
                <w:b/>
                <w:color w:val="0000FF"/>
                <w:sz w:val="24"/>
                <w:szCs w:val="24"/>
                <w:rtl w:val="0"/>
              </w:rPr>
              <w:t>def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795E26"/>
                <w:sz w:val="24"/>
                <w:szCs w:val="24"/>
                <w:rtl w:val="0"/>
              </w:rPr>
              <w:t>__init__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(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):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3</w:t>
            </w:r>
          </w:p>
        </w:tc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.content =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4</w:t>
            </w:r>
          </w:p>
        </w:tc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color w:val="0000FF"/>
                <w:sz w:val="24"/>
                <w:szCs w:val="24"/>
                <w:rtl w:val="0"/>
              </w:rPr>
              <w:t>class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 Q5: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5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</w:t>
            </w:r>
            <w:r>
              <w:rPr>
                <w:rFonts w:ascii="Courier New" w:hAnsi="Courier New" w:eastAsia="Courier New" w:cs="Courier New"/>
                <w:b/>
                <w:color w:val="0000FF"/>
                <w:sz w:val="24"/>
                <w:szCs w:val="24"/>
                <w:rtl w:val="0"/>
              </w:rPr>
              <w:t>def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795E26"/>
                <w:sz w:val="24"/>
                <w:szCs w:val="24"/>
                <w:rtl w:val="0"/>
              </w:rPr>
              <w:t>__init__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(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):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6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.sum =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7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.x =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8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.y =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3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9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</w:t>
            </w:r>
            <w:r>
              <w:rPr>
                <w:rFonts w:ascii="Courier New" w:hAnsi="Courier New" w:eastAsia="Courier New" w:cs="Courier New"/>
                <w:b/>
                <w:color w:val="0000FF"/>
                <w:sz w:val="24"/>
                <w:szCs w:val="24"/>
                <w:rtl w:val="0"/>
              </w:rPr>
              <w:t>def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795E26"/>
                <w:sz w:val="24"/>
                <w:szCs w:val="24"/>
                <w:rtl w:val="0"/>
              </w:rPr>
              <w:t>methodA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(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):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10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        x, y =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1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11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msg = []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12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myMsg = msgClass()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13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        myMsg.content =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14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msg.append(myMsg)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15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msg[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].content =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.y + myMsg.content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16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.y =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.y +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.methodB(msg[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])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17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        y =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.methodB(msg[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]) +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18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        x = y +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.methodB(msg[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], msg)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19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.sum = x + y + msg[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].content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20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</w:t>
            </w:r>
            <w:r>
              <w:rPr>
                <w:rFonts w:ascii="Courier New" w:hAnsi="Courier New" w:eastAsia="Courier New" w:cs="Courier New"/>
                <w:b/>
                <w:color w:val="795E26"/>
                <w:sz w:val="24"/>
                <w:szCs w:val="24"/>
                <w:rtl w:val="0"/>
              </w:rPr>
              <w:t>print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(x,</w:t>
            </w:r>
            <w:r>
              <w:rPr>
                <w:rFonts w:ascii="Courier New" w:hAnsi="Courier New" w:eastAsia="Courier New" w:cs="Courier New"/>
                <w:b/>
                <w:color w:val="A31515"/>
                <w:sz w:val="24"/>
                <w:szCs w:val="24"/>
                <w:rtl w:val="0"/>
              </w:rPr>
              <w:t>" "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, y,</w:t>
            </w:r>
            <w:r>
              <w:rPr>
                <w:rFonts w:ascii="Courier New" w:hAnsi="Courier New" w:eastAsia="Courier New" w:cs="Courier New"/>
                <w:b/>
                <w:color w:val="A31515"/>
                <w:sz w:val="24"/>
                <w:szCs w:val="24"/>
                <w:rtl w:val="0"/>
              </w:rPr>
              <w:t>" "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.sum)   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21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</w:t>
            </w:r>
            <w:r>
              <w:rPr>
                <w:rFonts w:ascii="Courier New" w:hAnsi="Courier New" w:eastAsia="Courier New" w:cs="Courier New"/>
                <w:b/>
                <w:color w:val="0000FF"/>
                <w:sz w:val="24"/>
                <w:szCs w:val="24"/>
                <w:rtl w:val="0"/>
              </w:rPr>
              <w:t>def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795E26"/>
                <w:sz w:val="24"/>
                <w:szCs w:val="24"/>
                <w:rtl w:val="0"/>
              </w:rPr>
              <w:t>methodB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(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mg1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mg2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 = </w:t>
            </w:r>
            <w:r>
              <w:rPr>
                <w:rFonts w:ascii="Courier New" w:hAnsi="Courier New" w:eastAsia="Courier New" w:cs="Courier New"/>
                <w:b/>
                <w:color w:val="0000FF"/>
                <w:sz w:val="24"/>
                <w:szCs w:val="24"/>
                <w:rtl w:val="0"/>
              </w:rPr>
              <w:t>None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):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22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</w:t>
            </w:r>
            <w:r>
              <w:rPr>
                <w:rFonts w:ascii="Courier New" w:hAnsi="Courier New" w:eastAsia="Courier New" w:cs="Courier New"/>
                <w:b/>
                <w:color w:val="AF00DB"/>
                <w:sz w:val="24"/>
                <w:szCs w:val="24"/>
                <w:rtl w:val="0"/>
              </w:rPr>
              <w:t>if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 mg2 == </w:t>
            </w:r>
            <w:r>
              <w:rPr>
                <w:rFonts w:ascii="Courier New" w:hAnsi="Courier New" w:eastAsia="Courier New" w:cs="Courier New"/>
                <w:b/>
                <w:color w:val="0000FF"/>
                <w:sz w:val="24"/>
                <w:szCs w:val="24"/>
                <w:rtl w:val="0"/>
              </w:rPr>
              <w:t>None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23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            x, y =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5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24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            y =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.sum + mg1.content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25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    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.y = y + mg1.content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26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            x =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.x +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7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 +mg1.content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27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    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.sum =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.sum + x + 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28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    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.x = mg1.content + x +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29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    </w:t>
            </w:r>
            <w:r>
              <w:rPr>
                <w:rFonts w:ascii="Courier New" w:hAnsi="Courier New" w:eastAsia="Courier New" w:cs="Courier New"/>
                <w:b/>
                <w:color w:val="795E26"/>
                <w:sz w:val="24"/>
                <w:szCs w:val="24"/>
                <w:rtl w:val="0"/>
              </w:rPr>
              <w:t>print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(x, </w:t>
            </w:r>
            <w:r>
              <w:rPr>
                <w:rFonts w:ascii="Courier New" w:hAnsi="Courier New" w:eastAsia="Courier New" w:cs="Courier New"/>
                <w:b/>
                <w:color w:val="A31515"/>
                <w:sz w:val="24"/>
                <w:szCs w:val="24"/>
                <w:rtl w:val="0"/>
              </w:rPr>
              <w:t>" "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, y,</w:t>
            </w:r>
            <w:r>
              <w:rPr>
                <w:rFonts w:ascii="Courier New" w:hAnsi="Courier New" w:eastAsia="Courier New" w:cs="Courier New"/>
                <w:b/>
                <w:color w:val="A31515"/>
                <w:sz w:val="24"/>
                <w:szCs w:val="24"/>
                <w:rtl w:val="0"/>
              </w:rPr>
              <w:t>" "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.sum)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30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    </w:t>
            </w:r>
            <w:r>
              <w:rPr>
                <w:rFonts w:ascii="Courier New" w:hAnsi="Courier New" w:eastAsia="Courier New" w:cs="Courier New"/>
                <w:b/>
                <w:color w:val="AF00DB"/>
                <w:sz w:val="24"/>
                <w:szCs w:val="24"/>
                <w:rtl w:val="0"/>
              </w:rPr>
              <w:t>return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 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31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</w:t>
            </w:r>
            <w:r>
              <w:rPr>
                <w:rFonts w:ascii="Courier New" w:hAnsi="Courier New" w:eastAsia="Courier New" w:cs="Courier New"/>
                <w:b/>
                <w:color w:val="AF00DB"/>
                <w:sz w:val="24"/>
                <w:szCs w:val="24"/>
                <w:rtl w:val="0"/>
              </w:rPr>
              <w:t>else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32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            x =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33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    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.y += mg2[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].content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34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    mg2[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].content =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.y + mg1.content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35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            x = x + 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4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 + mg1.content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36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    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.sum += x +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37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            mg1.content =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.sum - mg2[</w:t>
            </w:r>
            <w:r>
              <w:rPr>
                <w:rFonts w:ascii="Courier New" w:hAnsi="Courier New" w:eastAsia="Courier New" w:cs="Courier New"/>
                <w:b/>
                <w:color w:val="09885A"/>
                <w:sz w:val="24"/>
                <w:szCs w:val="24"/>
                <w:rtl w:val="0"/>
              </w:rPr>
              <w:t>0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].content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38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    </w:t>
            </w:r>
            <w:r>
              <w:rPr>
                <w:rFonts w:ascii="Courier New" w:hAnsi="Courier New" w:eastAsia="Courier New" w:cs="Courier New"/>
                <w:b/>
                <w:color w:val="795E26"/>
                <w:sz w:val="24"/>
                <w:szCs w:val="24"/>
                <w:rtl w:val="0"/>
              </w:rPr>
              <w:t>print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(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.x, </w:t>
            </w:r>
            <w:r>
              <w:rPr>
                <w:rFonts w:ascii="Courier New" w:hAnsi="Courier New" w:eastAsia="Courier New" w:cs="Courier New"/>
                <w:b/>
                <w:color w:val="A31515"/>
                <w:sz w:val="24"/>
                <w:szCs w:val="24"/>
                <w:rtl w:val="0"/>
              </w:rPr>
              <w:t>" "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,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.y,</w:t>
            </w:r>
            <w:r>
              <w:rPr>
                <w:rFonts w:ascii="Courier New" w:hAnsi="Courier New" w:eastAsia="Courier New" w:cs="Courier New"/>
                <w:b/>
                <w:color w:val="A31515"/>
                <w:sz w:val="24"/>
                <w:szCs w:val="24"/>
                <w:rtl w:val="0"/>
              </w:rPr>
              <w:t>" "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.sum)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39</w:t>
            </w:r>
          </w:p>
        </w:tc>
        <w:tc>
          <w:p>
            <w:pPr>
              <w:spacing w:line="36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            </w:t>
            </w:r>
            <w:r>
              <w:rPr>
                <w:rFonts w:ascii="Courier New" w:hAnsi="Courier New" w:eastAsia="Courier New" w:cs="Courier New"/>
                <w:b/>
                <w:color w:val="AF00DB"/>
                <w:sz w:val="24"/>
                <w:szCs w:val="24"/>
                <w:rtl w:val="0"/>
              </w:rPr>
              <w:t>return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1080"/>
                <w:sz w:val="24"/>
                <w:szCs w:val="24"/>
                <w:rtl w:val="0"/>
              </w:rPr>
              <w:t>self</w:t>
            </w: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.sum</w:t>
            </w:r>
          </w:p>
        </w:tc>
      </w:tr>
    </w:tbl>
    <w:p>
      <w:pPr>
        <w:shd w:val="clear" w:fill="FFFFFE"/>
        <w:spacing w:line="240" w:lineRule="auto"/>
        <w:rPr>
          <w:rFonts w:ascii="Courier New" w:hAnsi="Courier New" w:eastAsia="Courier New" w:cs="Courier New"/>
          <w:sz w:val="24"/>
          <w:szCs w:val="24"/>
        </w:rPr>
      </w:pPr>
    </w:p>
    <w:p>
      <w:pPr>
        <w:shd w:val="clear" w:fill="FFFFFE"/>
        <w:spacing w:line="240" w:lineRule="auto"/>
        <w:rPr>
          <w:rFonts w:ascii="Courier New" w:hAnsi="Courier New" w:eastAsia="Courier New" w:cs="Courier New"/>
          <w:sz w:val="24"/>
          <w:szCs w:val="24"/>
        </w:rPr>
      </w:pPr>
    </w:p>
    <w:tbl>
      <w:tblPr>
        <w:tblStyle w:val="64"/>
        <w:tblW w:w="756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80"/>
        <w:gridCol w:w="1307"/>
        <w:gridCol w:w="943"/>
        <w:gridCol w:w="153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2" w:hRule="atLeast"/>
          <w:jc w:val="center"/>
        </w:trPr>
        <w:tc>
          <w:tcPr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hd w:val="clear" w:fill="FFFFFE"/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What is the output of the following code sequence?</w:t>
            </w:r>
          </w:p>
          <w:p>
            <w:pPr>
              <w:shd w:val="clear" w:fill="FFFFFE"/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</w:p>
          <w:p>
            <w:pPr>
              <w:shd w:val="clear" w:fill="FFFFFE"/>
              <w:spacing w:line="240" w:lineRule="auto"/>
              <w:rPr>
                <w:rFonts w:ascii="Courier New" w:hAnsi="Courier New" w:eastAsia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q = Q5()</w:t>
            </w:r>
          </w:p>
          <w:p>
            <w:pPr>
              <w:shd w:val="clear" w:fill="FFFFFE"/>
              <w:spacing w:line="240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  <w:rtl w:val="0"/>
              </w:rPr>
              <w:t>q.methodA()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sum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7" w:hRule="atLeast"/>
          <w:jc w:val="center"/>
        </w:trPr>
        <w:tc>
          <w:tcPr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76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0" w:hRule="atLeast"/>
          <w:jc w:val="center"/>
        </w:trPr>
        <w:tc>
          <w:tcPr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5" w:hRule="atLeast"/>
          <w:jc w:val="center"/>
        </w:trPr>
        <w:tc>
          <w:tcPr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Practice Task (20 - 25) Ungraded</w:t>
      </w:r>
    </w:p>
    <w:p>
      <w:pPr>
        <w:jc w:val="center"/>
        <w:rPr>
          <w:b/>
          <w:sz w:val="36"/>
          <w:szCs w:val="36"/>
        </w:rPr>
      </w:pPr>
    </w:p>
    <w:bookmarkEnd w:id="0"/>
    <w:p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 w:val="0"/>
        </w:rPr>
        <w:t>Task 20</w:t>
      </w:r>
    </w:p>
    <w:p>
      <w:pPr>
        <w:jc w:val="center"/>
        <w:rPr>
          <w:b/>
          <w:sz w:val="32"/>
          <w:szCs w:val="32"/>
          <w:u w:val="single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Design a </w:t>
      </w:r>
      <w:r>
        <w:rPr>
          <w:b/>
          <w:sz w:val="24"/>
          <w:szCs w:val="24"/>
          <w:rtl w:val="0"/>
        </w:rPr>
        <w:t>Student</w:t>
      </w:r>
      <w:r>
        <w:rPr>
          <w:sz w:val="24"/>
          <w:szCs w:val="24"/>
          <w:rtl w:val="0"/>
        </w:rPr>
        <w:t xml:space="preserve"> class so that the following output is produced upon executing the following code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65"/>
        <w:tblW w:w="11250" w:type="dxa"/>
        <w:tblInd w:w="-10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10"/>
        <w:gridCol w:w="594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  <w:sz w:val="26"/>
                <w:szCs w:val="26"/>
                <w:rtl w:val="0"/>
              </w:rPr>
              <w:t>Driver Code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  <w:sz w:val="26"/>
                <w:szCs w:val="26"/>
                <w:rtl w:val="0"/>
              </w:rPr>
              <w:t>Output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rtl w:val="0"/>
              </w:rPr>
              <w:t># Write your code here</w:t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# Do not change the following lines of code.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s1 = Student()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print("=========================")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s2 = Student("Carol")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print("=========================")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s3 = Student("Jon", "EEE")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print("=========================")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s1.update_name("Bob")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s1.update_department("CSE")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s2.update_department("BBA")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s1.enroll("CSE110", "MAT110", "ENG091")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s2.enroll("BUS101")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s3.enroll("MAT110", "PHY111")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print("###########################")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s1.printDetail()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print("=========================")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s2.printDetail()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print("=========================")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s3.printDetail()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hd w:val="clear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Student name and department need to be set</w:t>
            </w:r>
          </w:p>
          <w:p>
            <w:pPr>
              <w:shd w:val="clear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=========================</w:t>
            </w:r>
          </w:p>
          <w:p>
            <w:pPr>
              <w:shd w:val="clear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Department for Carol needs to be set</w:t>
            </w:r>
          </w:p>
          <w:p>
            <w:pPr>
              <w:shd w:val="clear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=========================</w:t>
            </w:r>
          </w:p>
          <w:p>
            <w:pPr>
              <w:shd w:val="clear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Jon is from EEE department</w:t>
            </w:r>
          </w:p>
          <w:p>
            <w:pPr>
              <w:shd w:val="clear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=========================</w:t>
            </w:r>
          </w:p>
          <w:p>
            <w:pPr>
              <w:shd w:val="clear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###########################</w:t>
            </w:r>
          </w:p>
          <w:p>
            <w:pPr>
              <w:shd w:val="clear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Name: Bob</w:t>
            </w:r>
          </w:p>
          <w:p>
            <w:pPr>
              <w:shd w:val="clear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Department: CSE</w:t>
            </w:r>
          </w:p>
          <w:p>
            <w:pPr>
              <w:shd w:val="clear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Bob enrolled in 3 course(s):</w:t>
            </w:r>
          </w:p>
          <w:p>
            <w:pPr>
              <w:shd w:val="clear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CSE110, MAT110, ENG091</w:t>
            </w:r>
          </w:p>
          <w:p>
            <w:pPr>
              <w:shd w:val="clear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=========================</w:t>
            </w:r>
          </w:p>
          <w:p>
            <w:pPr>
              <w:shd w:val="clear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Name: Carol</w:t>
            </w:r>
          </w:p>
          <w:p>
            <w:pPr>
              <w:shd w:val="clear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Department: BBA</w:t>
            </w:r>
          </w:p>
          <w:p>
            <w:pPr>
              <w:shd w:val="clear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Carol enrolled in 1 course(s):</w:t>
            </w:r>
          </w:p>
          <w:p>
            <w:pPr>
              <w:shd w:val="clear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BUS101</w:t>
            </w:r>
          </w:p>
          <w:p>
            <w:pPr>
              <w:shd w:val="clear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=========================</w:t>
            </w:r>
          </w:p>
          <w:p>
            <w:pPr>
              <w:shd w:val="clear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Name: Jon</w:t>
            </w:r>
          </w:p>
          <w:p>
            <w:pPr>
              <w:shd w:val="clear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Department: EEE</w:t>
            </w:r>
          </w:p>
          <w:p>
            <w:pPr>
              <w:shd w:val="clear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Jon enrolled in 2 course(s):</w:t>
            </w:r>
          </w:p>
          <w:p>
            <w:pPr>
              <w:shd w:val="clear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MAT110, PHY111</w:t>
            </w:r>
          </w:p>
        </w:tc>
      </w:tr>
    </w:tbl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 w:val="0"/>
        </w:rPr>
        <w:t>Task 21</w:t>
      </w:r>
    </w:p>
    <w:p>
      <w:pPr>
        <w:jc w:val="center"/>
        <w:rPr>
          <w:b/>
          <w:sz w:val="32"/>
          <w:szCs w:val="32"/>
          <w:u w:val="single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Design a </w:t>
      </w:r>
      <w:r>
        <w:rPr>
          <w:b/>
          <w:sz w:val="24"/>
          <w:szCs w:val="24"/>
          <w:rtl w:val="0"/>
        </w:rPr>
        <w:t>Student</w:t>
      </w:r>
      <w:r>
        <w:rPr>
          <w:sz w:val="24"/>
          <w:szCs w:val="24"/>
          <w:rtl w:val="0"/>
        </w:rPr>
        <w:t xml:space="preserve"> class so that the following output is produced upon executing the following code: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[Hint: Each course has 3.0 credit hours. You must take at least 9.0 and at most 12.0 credit hours]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66"/>
        <w:tblW w:w="11250" w:type="dxa"/>
        <w:tblInd w:w="-10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90"/>
        <w:gridCol w:w="576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  <w:sz w:val="26"/>
                <w:szCs w:val="26"/>
                <w:rtl w:val="0"/>
              </w:rPr>
              <w:t>Driver Code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  <w:sz w:val="26"/>
                <w:szCs w:val="26"/>
                <w:rtl w:val="0"/>
              </w:rPr>
              <w:t>Output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rtl w:val="0"/>
              </w:rPr>
              <w:t># Write your code here</w:t>
            </w:r>
          </w:p>
          <w:p>
            <w:pPr>
              <w:spacing w:line="240" w:lineRule="auto"/>
              <w:rPr>
                <w:sz w:val="24"/>
                <w:szCs w:val="24"/>
              </w:rPr>
            </w:pPr>
          </w:p>
          <w:p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# Do not change the following lines of code.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s1 = Student(“Alice”,“20103012”,“CSE”)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s2 = Student(“Bob”, “18301254”,“EEE”)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s3 = Student(“Carol”, “17101238”,“CSE”)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print(“##########################”)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print(s1.details())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print(“##########################”)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print(s2.details())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print(“##########################”)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s1.advise(“CSE110”, “MAT110”, “PHY111”)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print(“##########################”)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s2.advise(“BUS101”, “MAT120”)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print(“##########################”)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s3.advise(“MAT110”, “PHY111”, “ENG102”,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“CSE111”, “CSE230”)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hd w:val="clear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##########################</w:t>
            </w:r>
          </w:p>
          <w:p>
            <w:pPr>
              <w:shd w:val="clear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Name: Alice</w:t>
            </w:r>
          </w:p>
          <w:p>
            <w:pPr>
              <w:shd w:val="clear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ID: 20103012</w:t>
            </w:r>
          </w:p>
          <w:p>
            <w:pPr>
              <w:shd w:val="clear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Department: CSE</w:t>
            </w:r>
          </w:p>
          <w:p>
            <w:pPr>
              <w:shd w:val="clear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##########################</w:t>
            </w:r>
          </w:p>
          <w:p>
            <w:pPr>
              <w:shd w:val="clear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Name: Bob</w:t>
            </w:r>
          </w:p>
          <w:p>
            <w:pPr>
              <w:shd w:val="clear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ID: 18301254</w:t>
            </w:r>
          </w:p>
          <w:p>
            <w:pPr>
              <w:shd w:val="clear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Department: EEE</w:t>
            </w:r>
          </w:p>
          <w:p>
            <w:pPr>
              <w:shd w:val="clear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##########################</w:t>
            </w:r>
          </w:p>
          <w:p>
            <w:pPr>
              <w:shd w:val="clear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Alice, you have taken 9.0 credits.</w:t>
            </w:r>
          </w:p>
          <w:p>
            <w:pPr>
              <w:shd w:val="clear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List of courses: CSE110, MAT110, PHY111</w:t>
            </w:r>
          </w:p>
          <w:p>
            <w:pPr>
              <w:shd w:val="clear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Status: Ok</w:t>
            </w:r>
          </w:p>
          <w:p>
            <w:pPr>
              <w:shd w:val="clear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##########################</w:t>
            </w:r>
          </w:p>
          <w:p>
            <w:pPr>
              <w:shd w:val="clear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Bob, you have taken 6.0 credits.</w:t>
            </w:r>
          </w:p>
          <w:p>
            <w:pPr>
              <w:shd w:val="clear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List of courses: BUS101, MAT120</w:t>
            </w:r>
          </w:p>
          <w:p>
            <w:pPr>
              <w:shd w:val="clear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Status: You have to take at least 1 more course.</w:t>
            </w:r>
          </w:p>
          <w:p>
            <w:pPr>
              <w:shd w:val="clear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##########################</w:t>
            </w:r>
          </w:p>
          <w:p>
            <w:pPr>
              <w:shd w:val="clear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Carol, you have taken 15.0 credits.</w:t>
            </w:r>
          </w:p>
          <w:p>
            <w:pPr>
              <w:shd w:val="clear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List of courses: MAT110, PHY111, ENG102,</w:t>
            </w:r>
          </w:p>
          <w:p>
            <w:pPr>
              <w:shd w:val="clear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CSE111, CSE230</w:t>
            </w:r>
          </w:p>
          <w:p>
            <w:pPr>
              <w:shd w:val="clear" w:fill="FFFF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Status: You have to drop at least 1 course.</w:t>
            </w:r>
          </w:p>
        </w:tc>
      </w:tr>
    </w:tbl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 w:val="0"/>
        </w:rPr>
        <w:t>Task 22</w:t>
      </w:r>
    </w:p>
    <w:p>
      <w:pPr>
        <w:jc w:val="center"/>
        <w:rPr>
          <w:b/>
          <w:sz w:val="32"/>
          <w:szCs w:val="32"/>
          <w:u w:val="single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Write the </w:t>
      </w:r>
      <w:r>
        <w:rPr>
          <w:b/>
          <w:sz w:val="24"/>
          <w:szCs w:val="24"/>
          <w:rtl w:val="0"/>
        </w:rPr>
        <w:t>Hotel</w:t>
      </w:r>
      <w:r>
        <w:rPr>
          <w:sz w:val="24"/>
          <w:szCs w:val="24"/>
          <w:rtl w:val="0"/>
        </w:rPr>
        <w:t xml:space="preserve"> class with the required methods to give the following output as shown.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67"/>
        <w:tblW w:w="11250" w:type="dxa"/>
        <w:tblInd w:w="-10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70"/>
        <w:gridCol w:w="558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  <w:sz w:val="26"/>
                <w:szCs w:val="26"/>
                <w:rtl w:val="0"/>
              </w:rPr>
              <w:t>Driver Code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  <w:sz w:val="26"/>
                <w:szCs w:val="26"/>
                <w:rtl w:val="0"/>
              </w:rPr>
              <w:t>Output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rtl w:val="0"/>
              </w:rPr>
              <w:t># Write your code here</w:t>
            </w:r>
          </w:p>
          <w:p>
            <w:pPr>
              <w:spacing w:line="240" w:lineRule="auto"/>
              <w:rPr>
                <w:sz w:val="24"/>
                <w:szCs w:val="24"/>
              </w:rPr>
            </w:pPr>
          </w:p>
          <w:p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# Do not change the following lines of code.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h = Hotel("Lakeshore")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h.addStuff( "Adam", 26)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print("=================================")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print(h.getStuffById(1))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</w:t>
            </w:r>
            <w:r>
              <w:rPr>
                <w:rFonts w:hint="default"/>
                <w:sz w:val="24"/>
                <w:szCs w:val="24"/>
                <w:rtl w:val="0"/>
                <w:lang w:val="en-US"/>
              </w:rPr>
              <w:t>2</w:t>
            </w:r>
            <w:r>
              <w:rPr>
                <w:sz w:val="24"/>
                <w:szCs w:val="24"/>
                <w:rtl w:val="0"/>
              </w:rPr>
              <w:t>=================================")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h.addGuest(“Carol”,35,”123”)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</w:t>
            </w:r>
            <w:r>
              <w:rPr>
                <w:rFonts w:hint="default"/>
                <w:sz w:val="24"/>
                <w:szCs w:val="24"/>
                <w:rtl w:val="0"/>
                <w:lang w:val="en-US"/>
              </w:rPr>
              <w:t>3</w:t>
            </w:r>
            <w:r>
              <w:rPr>
                <w:sz w:val="24"/>
                <w:szCs w:val="24"/>
                <w:rtl w:val="0"/>
              </w:rPr>
              <w:t>=================================")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print(h.getGuestById(1))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</w:t>
            </w:r>
            <w:r>
              <w:rPr>
                <w:rFonts w:hint="default"/>
                <w:sz w:val="24"/>
                <w:szCs w:val="24"/>
                <w:rtl w:val="0"/>
                <w:lang w:val="en-US"/>
              </w:rPr>
              <w:t>4</w:t>
            </w:r>
            <w:r>
              <w:rPr>
                <w:sz w:val="24"/>
                <w:szCs w:val="24"/>
                <w:rtl w:val="0"/>
              </w:rPr>
              <w:t>=================================")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h.addGuest("Diana", 32, “431”)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</w:t>
            </w:r>
            <w:r>
              <w:rPr>
                <w:rFonts w:hint="default"/>
                <w:sz w:val="24"/>
                <w:szCs w:val="24"/>
                <w:rtl w:val="0"/>
                <w:lang w:val="en-US"/>
              </w:rPr>
              <w:t>5</w:t>
            </w:r>
            <w:r>
              <w:rPr>
                <w:sz w:val="24"/>
                <w:szCs w:val="24"/>
                <w:rtl w:val="0"/>
              </w:rPr>
              <w:t>=================================")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print(h.getGuestById(2))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</w:t>
            </w:r>
            <w:r>
              <w:rPr>
                <w:rFonts w:hint="default"/>
                <w:sz w:val="24"/>
                <w:szCs w:val="24"/>
                <w:rtl w:val="0"/>
                <w:lang w:val="en-US"/>
              </w:rPr>
              <w:t>6</w:t>
            </w:r>
            <w:r>
              <w:rPr>
                <w:sz w:val="24"/>
                <w:szCs w:val="24"/>
                <w:rtl w:val="0"/>
              </w:rPr>
              <w:t>=================================")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h.allStaffs()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</w:t>
            </w:r>
            <w:r>
              <w:rPr>
                <w:rFonts w:hint="default"/>
                <w:sz w:val="24"/>
                <w:szCs w:val="24"/>
                <w:rtl w:val="0"/>
                <w:lang w:val="en-US"/>
              </w:rPr>
              <w:t>7</w:t>
            </w:r>
            <w:r>
              <w:rPr>
                <w:sz w:val="24"/>
                <w:szCs w:val="24"/>
                <w:rtl w:val="0"/>
              </w:rPr>
              <w:t>=================================")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h.allGuest()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Staff With ID 1 is added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rtl w:val="0"/>
                <w:lang w:val="en-US"/>
              </w:rPr>
              <w:t>1</w:t>
            </w:r>
            <w:r>
              <w:rPr>
                <w:sz w:val="24"/>
                <w:szCs w:val="24"/>
                <w:rtl w:val="0"/>
              </w:rPr>
              <w:t>=================================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Staff ID: 1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Name: Adam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Age: 26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Phone no.: 000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rtl w:val="0"/>
                <w:lang w:val="en-US"/>
              </w:rPr>
              <w:t>2</w:t>
            </w:r>
            <w:r>
              <w:rPr>
                <w:sz w:val="24"/>
                <w:szCs w:val="24"/>
                <w:rtl w:val="0"/>
              </w:rPr>
              <w:t>=================================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Guest With ID 1 is created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rtl w:val="0"/>
                <w:lang w:val="en-US"/>
              </w:rPr>
              <w:t>3</w:t>
            </w:r>
            <w:r>
              <w:rPr>
                <w:sz w:val="24"/>
                <w:szCs w:val="24"/>
                <w:rtl w:val="0"/>
              </w:rPr>
              <w:t>=================================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Guest ID: 1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Name: Carol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Age: 35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Phone no.: 123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rtl w:val="0"/>
                <w:lang w:val="en-US"/>
              </w:rPr>
              <w:t>4</w:t>
            </w:r>
            <w:r>
              <w:rPr>
                <w:sz w:val="24"/>
                <w:szCs w:val="24"/>
                <w:rtl w:val="0"/>
              </w:rPr>
              <w:t>=================================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Guest With ID 2 is created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rtl w:val="0"/>
                <w:lang w:val="en-US"/>
              </w:rPr>
              <w:t>5</w:t>
            </w:r>
            <w:r>
              <w:rPr>
                <w:sz w:val="24"/>
                <w:szCs w:val="24"/>
                <w:rtl w:val="0"/>
              </w:rPr>
              <w:t>=================================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Guest ID: 2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Name: Dianal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Age: 32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Phone no.: 431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rtl w:val="0"/>
                <w:lang w:val="en-US"/>
              </w:rPr>
              <w:t>6</w:t>
            </w:r>
            <w:r>
              <w:rPr>
                <w:sz w:val="24"/>
                <w:szCs w:val="24"/>
                <w:rtl w:val="0"/>
              </w:rPr>
              <w:t>=================================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All Staffs: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Number of Staff: 1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Staff ID: 1 Name: Adam Age: 26 Phone no: 000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rtl w:val="0"/>
                <w:lang w:val="en-US"/>
              </w:rPr>
              <w:t>7</w:t>
            </w:r>
            <w:r>
              <w:rPr>
                <w:sz w:val="24"/>
                <w:szCs w:val="24"/>
                <w:rtl w:val="0"/>
              </w:rPr>
              <w:t>=================================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</w:t>
            </w:r>
            <w:bookmarkStart w:id="1" w:name="_GoBack"/>
            <w:bookmarkEnd w:id="1"/>
            <w:r>
              <w:rPr>
                <w:sz w:val="24"/>
                <w:szCs w:val="24"/>
                <w:rtl w:val="0"/>
              </w:rPr>
              <w:t>ll Guest: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Number of Guest: 2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Guest ID: 1 Name: Carol Age: 35 Phone no.: 123</w:t>
            </w:r>
          </w:p>
          <w:p>
            <w:pPr>
              <w:shd w:val="clear" w:fill="FFFFFF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Guest ID: 2 Name: Dianal Age: 32 Phone no.: 431</w:t>
            </w:r>
          </w:p>
        </w:tc>
      </w:tr>
    </w:tbl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 w:val="0"/>
        </w:rPr>
        <w:t>Task 23</w:t>
      </w:r>
    </w:p>
    <w:p>
      <w:pPr>
        <w:jc w:val="center"/>
        <w:rPr>
          <w:b/>
          <w:sz w:val="32"/>
          <w:szCs w:val="32"/>
          <w:u w:val="single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Write the </w:t>
      </w:r>
      <w:r>
        <w:rPr>
          <w:b/>
          <w:sz w:val="24"/>
          <w:szCs w:val="24"/>
          <w:rtl w:val="0"/>
        </w:rPr>
        <w:t>Author</w:t>
      </w:r>
      <w:r>
        <w:rPr>
          <w:sz w:val="24"/>
          <w:szCs w:val="24"/>
          <w:rtl w:val="0"/>
        </w:rPr>
        <w:t xml:space="preserve"> class with the required methods to give the following outputs as shown.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68"/>
        <w:tblW w:w="11250" w:type="dxa"/>
        <w:tblInd w:w="-10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60"/>
        <w:gridCol w:w="549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  <w:sz w:val="26"/>
                <w:szCs w:val="26"/>
                <w:rtl w:val="0"/>
              </w:rPr>
              <w:t>Driver Code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  <w:sz w:val="26"/>
                <w:szCs w:val="26"/>
                <w:rtl w:val="0"/>
              </w:rPr>
              <w:t>Output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rtl w:val="0"/>
              </w:rPr>
              <w:t># Write your code here</w:t>
            </w:r>
          </w:p>
          <w:p>
            <w:pPr>
              <w:spacing w:line="240" w:lineRule="auto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# Do not change the following lines of code.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a1 = Author()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print("=================================")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a1.addBook(“Ice”, “Science Fiction”)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print("=================================")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a1.setName(“Anna Kavan”)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a1.addBook(“Ice”, “Science Fiction”)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a1.printDetail()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print("=================================")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a2 = Author(“Humayun Ahmed”)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a2.addBook(“Onnobhubon”, “Science Fiction”)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a2.addBook(“Megher Upor Bari”, “Horror”)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print("=================================")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a2.printDetail()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a2.addBook(“Ireena”, “Science Fiction”)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print("=================================")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a2.printDetail()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print("=================================")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=================================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 book can not be added without author name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=================================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Number of Book(s): 1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Author Name: Anna Kavan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Science Fiction: Ice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=================================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=================================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Number of Book(s): 2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Author Name: Humayun Ahmed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Science Fiction: Onnobhubon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Horror: Megher Upor Bari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=================================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Number of Book(s): 3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Author Name: Humayun Ahmed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Science Fiction: Onnobhubon, Ireena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Horror: Megher Upor Bari</w:t>
            </w:r>
          </w:p>
          <w:p>
            <w:pPr>
              <w:shd w:val="clear" w:fill="FFFFFF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=================================</w:t>
            </w:r>
          </w:p>
        </w:tc>
      </w:tr>
    </w:tbl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 w:val="0"/>
        </w:rPr>
        <w:t>Task 24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sz w:val="24"/>
          <w:szCs w:val="24"/>
          <w:rtl w:val="0"/>
        </w:rPr>
        <w:t>Implement</w:t>
      </w:r>
      <w:r>
        <w:rPr>
          <w:sz w:val="24"/>
          <w:szCs w:val="24"/>
          <w:rtl w:val="0"/>
        </w:rPr>
        <w:t xml:space="preserve"> the design of the </w:t>
      </w:r>
      <w:r>
        <w:rPr>
          <w:b/>
          <w:sz w:val="24"/>
          <w:szCs w:val="24"/>
          <w:rtl w:val="0"/>
        </w:rPr>
        <w:t>Hospital, Doctor and Patient</w:t>
      </w:r>
      <w:r>
        <w:rPr>
          <w:sz w:val="24"/>
          <w:szCs w:val="24"/>
          <w:rtl w:val="0"/>
        </w:rPr>
        <w:t xml:space="preserve"> class so that the following output is produced: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69"/>
        <w:tblW w:w="11790" w:type="dxa"/>
        <w:tblInd w:w="-13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80"/>
        <w:gridCol w:w="5310"/>
      </w:tblGrid>
      <w:t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  <w:sz w:val="26"/>
                <w:szCs w:val="26"/>
                <w:rtl w:val="0"/>
              </w:rPr>
              <w:t>Driver Code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  <w:sz w:val="26"/>
                <w:szCs w:val="26"/>
                <w:rtl w:val="0"/>
              </w:rPr>
              <w:t>Output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rtl w:val="0"/>
              </w:rPr>
              <w:t># Write your code here</w:t>
            </w:r>
          </w:p>
          <w:p>
            <w:pPr>
              <w:spacing w:line="240" w:lineRule="auto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# Do not change the following lines of code.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h = Hospital("Evercare")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d1 = Doctor("1d","Doctor", "Samar Kumar", "Neurologist")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h.addDoctor(d1)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print("=================================")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print(h.getDoctorByID("1d"))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print("=================================")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p1 = Patient("1p","Patient", "Kashem Ahmed", 35, 12345)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h.addPatient(p1)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print("=================================")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print(h.getPatientByID("1p"))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print("=================================")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p2 = Patient ("2p","Patient", "Tanina Haque", 26, 33456)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h.addPatient(p2)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print("=================================")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print(h.getPatientByID("2p"))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print("=================================")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h.allDoctors()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h.allPatients()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=================================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Doctor's ID: 1d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Name: Samar Kumar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Speciality: Neurologist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=================================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=================================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Patient's ID: 1p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Name: Kashem Ahmed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Age: 35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Phone no.: 12345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=================================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=================================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Patient's ID: 2p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Name: Tanina Haque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Age: 26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Phone no.: 33456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=================================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All Doctors: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Number of Doctors: 1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{'1d': ['Samar Kumar', 'Neurologist']}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All Patients: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Number of Patients: 2</w:t>
            </w:r>
          </w:p>
          <w:p>
            <w:pPr>
              <w:shd w:val="clear" w:fill="FFFFFF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{'1p': ['Kashem Ahmed', 35, 12345], '2p': ['Tanina Haque', 26, 33456]}</w:t>
            </w:r>
          </w:p>
        </w:tc>
      </w:tr>
    </w:tbl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rPr>
          <w:b/>
          <w:sz w:val="32"/>
          <w:szCs w:val="32"/>
          <w:u w:val="single"/>
        </w:rPr>
      </w:pPr>
    </w:p>
    <w:p>
      <w:pPr>
        <w:rPr>
          <w:b/>
          <w:sz w:val="32"/>
          <w:szCs w:val="32"/>
          <w:u w:val="single"/>
        </w:rPr>
      </w:pPr>
    </w:p>
    <w:p>
      <w:pPr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 w:val="0"/>
        </w:rPr>
        <w:t>Task 25</w:t>
      </w:r>
    </w:p>
    <w:p>
      <w:pPr>
        <w:jc w:val="center"/>
        <w:rPr>
          <w:b/>
          <w:sz w:val="32"/>
          <w:szCs w:val="32"/>
          <w:u w:val="single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Design the </w:t>
      </w:r>
      <w:r>
        <w:rPr>
          <w:b/>
          <w:sz w:val="24"/>
          <w:szCs w:val="24"/>
          <w:rtl w:val="0"/>
        </w:rPr>
        <w:t>Vaccine</w:t>
      </w:r>
      <w:r>
        <w:rPr>
          <w:sz w:val="24"/>
          <w:szCs w:val="24"/>
          <w:rtl w:val="0"/>
        </w:rPr>
        <w:t xml:space="preserve"> and </w:t>
      </w:r>
      <w:r>
        <w:rPr>
          <w:b/>
          <w:sz w:val="24"/>
          <w:szCs w:val="24"/>
          <w:rtl w:val="0"/>
        </w:rPr>
        <w:t>Person</w:t>
      </w:r>
      <w:r>
        <w:rPr>
          <w:sz w:val="24"/>
          <w:szCs w:val="24"/>
          <w:rtl w:val="0"/>
        </w:rPr>
        <w:t xml:space="preserve"> class so that the following expected output is generated.</w:t>
      </w:r>
    </w:p>
    <w:p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  <w:rtl w:val="0"/>
        </w:rPr>
        <w:t>[N.B: Students will get vaccines on a priority basis. So, age for students doesn’t matter</w:t>
      </w:r>
      <w:r>
        <w:rPr>
          <w:b/>
          <w:sz w:val="24"/>
          <w:szCs w:val="24"/>
          <w:rtl w:val="0"/>
        </w:rPr>
        <w:t>]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70"/>
        <w:tblW w:w="11250" w:type="dxa"/>
        <w:tblInd w:w="-10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60"/>
        <w:gridCol w:w="549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  <w:sz w:val="26"/>
                <w:szCs w:val="26"/>
                <w:rtl w:val="0"/>
              </w:rPr>
              <w:t>Driver Code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  <w:sz w:val="26"/>
                <w:szCs w:val="26"/>
                <w:rtl w:val="0"/>
              </w:rPr>
              <w:t>Output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rtl w:val="0"/>
              </w:rPr>
              <w:t># Write your code here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astra = Vaccine("AstraZeneca", "UK", 60)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modr = Vaccine("Moderna", "UK", 30)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sin = Vaccine("Sinopharm", "China", 30)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p1 = Person("Bob", 21, "Student")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print("=================================")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p1.pushVaccine(astra)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print("=================================")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p1.showDetail()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print("=================================")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p1.pushVaccine(sin, "2nd Dose")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print("=================================")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p1.pushVaccine(astra, "2nd Dose")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print("=================================")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p1.showDetail()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print("=================================")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p2 = Person("Carol", 23, "Actor")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print("=================================")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p2.pushVaccine(sin)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print("=================================")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p3 = Person("David", 34)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print("=================================")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p3.pushVaccine(modr)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print("=================================")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p3.showDetail()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print("=================================")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p3.pushVaccine(modr, "2nd Dose")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=================================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1st dose done for Bob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=================================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Name: Bob Age: 21 Type: Student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Vaccine name: AstraZeneca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1st dose: Given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2nd dose: Please come after 60 days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=================================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Sorry Bob, you can’t take 2 different vaccines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=================================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2nd dose done for Bob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=================================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Name: Bob Age: 21 Type: Student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Vaccine name: AstraZeneca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1st dose: Given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2nd dose: Given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=================================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=================================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Sorry Carol, Minimum age for taking vaccines is 25 years now.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=================================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=================================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1st dose done for David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=================================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Name: David Age: 34 Type: General Citizen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Vaccine name: Moderna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1st dose: Given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2nd dose: Please come after 30 days</w:t>
            </w:r>
          </w:p>
          <w:p>
            <w:pPr>
              <w:shd w:val="clear" w:fill="FFFFFF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=================================</w:t>
            </w:r>
          </w:p>
          <w:p>
            <w:pPr>
              <w:shd w:val="clear" w:fill="FFFFFF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2nd dose done for David</w:t>
            </w:r>
          </w:p>
        </w:tc>
      </w:tr>
    </w:tbl>
    <w:p>
      <w:pPr>
        <w:spacing w:after="240"/>
        <w:jc w:val="center"/>
        <w:rPr>
          <w:rFonts w:ascii="Times New Roman" w:hAnsi="Times New Roman" w:eastAsia="Times New Roman" w:cs="Times New Roman"/>
          <w:b/>
          <w:sz w:val="36"/>
          <w:szCs w:val="36"/>
          <w:u w:val="single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No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0"/>
      <w:numFmt w:val="bullet"/>
      <w:lvlText w:val="•"/>
      <w:lvlJc w:val="left"/>
      <w:pPr>
        <w:ind w:left="1800" w:hanging="720"/>
      </w:pPr>
      <w:rPr>
        <w:rFonts w:ascii="Arial" w:hAnsi="Arial" w:eastAsia="Arial" w:cs="Arial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" w:hAnsi="Noto Sans" w:eastAsia="Noto Sans" w:cs="Noto San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" w:hAnsi="Noto Sans" w:eastAsia="Noto Sans" w:cs="Noto San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" w:hAnsi="Noto Sans" w:eastAsia="Noto Sans" w:cs="Noto San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" w:hAnsi="Noto Sans" w:eastAsia="Noto Sans" w:cs="Noto San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" w:hAnsi="Noto Sans" w:eastAsia="Noto Sans" w:cs="Noto San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" w:hAnsi="Noto Sans" w:eastAsia="Noto Sans" w:cs="Noto San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" w:hAnsi="Noto Sans" w:eastAsia="Noto Sans" w:cs="Noto San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" w:hAnsi="Noto Sans" w:eastAsia="Noto Sans" w:cs="Noto San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" w:hAnsi="Noto Sans" w:eastAsia="Noto Sans" w:cs="Noto San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" w:hAnsi="Noto Sans" w:eastAsia="Noto Sans" w:cs="Noto San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" w:hAnsi="Noto Sans" w:eastAsia="Noto Sans" w:cs="Noto San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" w:hAnsi="Noto Sans" w:eastAsia="Noto Sans" w:cs="Noto Sans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⮚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8482421"/>
    <w:rsid w:val="42624543"/>
    <w:rsid w:val="70712EE2"/>
    <w:rsid w:val="7A377C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1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character" w:styleId="12">
    <w:name w:val="Hyperlink"/>
    <w:basedOn w:val="8"/>
    <w:semiHidden/>
    <w:unhideWhenUsed/>
    <w:uiPriority w:val="99"/>
    <w:rPr>
      <w:color w:val="0000FF"/>
      <w:u w:val="single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14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5">
    <w:name w:val="Table Grid"/>
    <w:basedOn w:val="16"/>
    <w:qFormat/>
    <w:uiPriority w:val="39"/>
    <w:pPr>
      <w:spacing w:line="240" w:lineRule="auto"/>
    </w:pPr>
    <w:rPr>
      <w:rFonts w:asciiTheme="minorHAnsi" w:hAnsiTheme="minorHAnsi" w:eastAsiaTheme="minorHAnsi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Table Normal1"/>
    <w:qFormat/>
    <w:uiPriority w:val="0"/>
  </w:style>
  <w:style w:type="paragraph" w:styleId="17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table" w:customStyle="1" w:styleId="18">
    <w:name w:val="Table Normal2"/>
    <w:qFormat/>
    <w:uiPriority w:val="0"/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Header Char"/>
    <w:basedOn w:val="8"/>
    <w:link w:val="11"/>
    <w:qFormat/>
    <w:uiPriority w:val="99"/>
  </w:style>
  <w:style w:type="character" w:customStyle="1" w:styleId="21">
    <w:name w:val="Footer Char"/>
    <w:basedOn w:val="8"/>
    <w:link w:val="10"/>
    <w:qFormat/>
    <w:uiPriority w:val="99"/>
  </w:style>
  <w:style w:type="table" w:customStyle="1" w:styleId="22">
    <w:name w:val="_Style 38"/>
    <w:basedOn w:val="16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3">
    <w:name w:val="_Style 39"/>
    <w:basedOn w:val="16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4">
    <w:name w:val="_Style 40"/>
    <w:basedOn w:val="16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5">
    <w:name w:val="_Style 41"/>
    <w:basedOn w:val="16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6">
    <w:name w:val="_Style 42"/>
    <w:basedOn w:val="16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7">
    <w:name w:val="_Style 43"/>
    <w:basedOn w:val="16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8">
    <w:name w:val="_Style 44"/>
    <w:basedOn w:val="16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9">
    <w:name w:val="_Style 45"/>
    <w:basedOn w:val="16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0">
    <w:name w:val="_Style 46"/>
    <w:basedOn w:val="16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1">
    <w:name w:val="_Style 47"/>
    <w:basedOn w:val="16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2">
    <w:name w:val="_Style 48"/>
    <w:basedOn w:val="16"/>
    <w:qFormat/>
    <w:uiPriority w:val="0"/>
    <w:pPr>
      <w:spacing w:line="240" w:lineRule="auto"/>
    </w:pPr>
    <w:rPr>
      <w:rFonts w:ascii="Cambria" w:hAnsi="Cambria" w:eastAsia="Cambria" w:cs="Cambri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">
    <w:name w:val="_Style 49"/>
    <w:basedOn w:val="16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4">
    <w:name w:val="_Style 50"/>
    <w:basedOn w:val="16"/>
    <w:qFormat/>
    <w:uiPriority w:val="0"/>
    <w:pPr>
      <w:spacing w:line="240" w:lineRule="auto"/>
    </w:pPr>
    <w:rPr>
      <w:rFonts w:ascii="Cambria" w:hAnsi="Cambria" w:eastAsia="Cambria" w:cs="Cambri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">
    <w:name w:val="_Style 51"/>
    <w:basedOn w:val="16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6">
    <w:name w:val="_Style 52"/>
    <w:basedOn w:val="16"/>
    <w:qFormat/>
    <w:uiPriority w:val="0"/>
    <w:pPr>
      <w:spacing w:line="240" w:lineRule="auto"/>
    </w:pPr>
    <w:rPr>
      <w:rFonts w:ascii="Cambria" w:hAnsi="Cambria" w:eastAsia="Cambria" w:cs="Cambri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7">
    <w:name w:val="_Style 53"/>
    <w:basedOn w:val="16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8">
    <w:name w:val="_Style 54"/>
    <w:basedOn w:val="16"/>
    <w:qFormat/>
    <w:uiPriority w:val="0"/>
    <w:pPr>
      <w:spacing w:line="240" w:lineRule="auto"/>
    </w:pPr>
    <w:rPr>
      <w:rFonts w:ascii="Cambria" w:hAnsi="Cambria" w:eastAsia="Cambria" w:cs="Cambri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_Style 55"/>
    <w:basedOn w:val="16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0">
    <w:name w:val="_Style 57"/>
    <w:qFormat/>
    <w:uiPriority w:val="0"/>
    <w:pPr>
      <w:spacing w:line="240" w:lineRule="auto"/>
    </w:pPr>
    <w:rPr>
      <w:rFonts w:ascii="Cambria" w:hAnsi="Cambria" w:eastAsia="Cambria" w:cs="Cambria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1">
    <w:name w:val="_Style 58"/>
    <w:qFormat/>
    <w:uiPriority w:val="0"/>
    <w:pPr>
      <w:spacing w:line="240" w:lineRule="auto"/>
    </w:pPr>
    <w:rPr>
      <w:rFonts w:ascii="Cambria" w:hAnsi="Cambria" w:eastAsia="Cambria" w:cs="Cambria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2">
    <w:name w:val="_Style 59"/>
    <w:qFormat/>
    <w:uiPriority w:val="0"/>
    <w:pPr>
      <w:spacing w:line="240" w:lineRule="auto"/>
    </w:pPr>
    <w:rPr>
      <w:rFonts w:ascii="Cambria" w:hAnsi="Cambria" w:eastAsia="Cambria" w:cs="Cambria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3">
    <w:name w:val="_Style 60"/>
    <w:qFormat/>
    <w:uiPriority w:val="0"/>
    <w:pPr>
      <w:spacing w:line="240" w:lineRule="auto"/>
    </w:pPr>
    <w:rPr>
      <w:rFonts w:ascii="Cambria" w:hAnsi="Cambria" w:eastAsia="Cambria" w:cs="Cambria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4">
    <w:name w:val="_Style 61"/>
    <w:qFormat/>
    <w:uiPriority w:val="0"/>
    <w:pPr>
      <w:spacing w:line="240" w:lineRule="auto"/>
    </w:pPr>
    <w:rPr>
      <w:rFonts w:ascii="Cambria" w:hAnsi="Cambria" w:eastAsia="Cambria" w:cs="Cambria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5">
    <w:name w:val="_Style 6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46">
    <w:name w:val="_Style 63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47">
    <w:name w:val="_Style 64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48">
    <w:name w:val="_Style 65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49">
    <w:name w:val="_Style 66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50">
    <w:name w:val="_Style 67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51">
    <w:name w:val="_Style 68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52">
    <w:name w:val="_Style 6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53">
    <w:name w:val="_Style 70"/>
    <w:qFormat/>
    <w:uiPriority w:val="0"/>
    <w:pPr>
      <w:spacing w:line="240" w:lineRule="auto"/>
    </w:pPr>
    <w:rPr>
      <w:rFonts w:ascii="Cambria" w:hAnsi="Cambria" w:eastAsia="Cambria" w:cs="Cambria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4">
    <w:name w:val="_Style 71"/>
    <w:qFormat/>
    <w:uiPriority w:val="0"/>
    <w:pPr>
      <w:spacing w:line="240" w:lineRule="auto"/>
    </w:pPr>
    <w:rPr>
      <w:rFonts w:ascii="Cambria" w:hAnsi="Cambria" w:eastAsia="Cambria" w:cs="Cambria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5">
    <w:name w:val="_Style 72"/>
    <w:qFormat/>
    <w:uiPriority w:val="0"/>
    <w:pPr>
      <w:spacing w:line="240" w:lineRule="auto"/>
    </w:pPr>
    <w:rPr>
      <w:rFonts w:ascii="Cambria" w:hAnsi="Cambria" w:eastAsia="Cambria" w:cs="Cambria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6">
    <w:name w:val="_Style 73"/>
    <w:qFormat/>
    <w:uiPriority w:val="0"/>
    <w:pPr>
      <w:spacing w:line="240" w:lineRule="auto"/>
    </w:pPr>
    <w:rPr>
      <w:rFonts w:ascii="Cambria" w:hAnsi="Cambria" w:eastAsia="Cambria" w:cs="Cambria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7">
    <w:name w:val="_Style 74"/>
    <w:qFormat/>
    <w:uiPriority w:val="0"/>
    <w:pPr>
      <w:spacing w:line="240" w:lineRule="auto"/>
    </w:pPr>
    <w:rPr>
      <w:rFonts w:ascii="Cambria" w:hAnsi="Cambria" w:eastAsia="Cambria" w:cs="Cambri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_Style 75"/>
    <w:basedOn w:val="16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59">
    <w:name w:val="_Style 76"/>
    <w:basedOn w:val="16"/>
    <w:qFormat/>
    <w:uiPriority w:val="0"/>
    <w:pPr>
      <w:spacing w:line="240" w:lineRule="auto"/>
    </w:pPr>
    <w:rPr>
      <w:rFonts w:ascii="Cambria" w:hAnsi="Cambria" w:eastAsia="Cambria" w:cs="Cambri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_Style 77"/>
    <w:basedOn w:val="16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61">
    <w:name w:val="_Style 78"/>
    <w:basedOn w:val="16"/>
    <w:qFormat/>
    <w:uiPriority w:val="0"/>
    <w:pPr>
      <w:spacing w:line="240" w:lineRule="auto"/>
    </w:pPr>
    <w:rPr>
      <w:rFonts w:ascii="Cambria" w:hAnsi="Cambria" w:eastAsia="Cambria" w:cs="Cambri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_Style 79"/>
    <w:basedOn w:val="16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63">
    <w:name w:val="_Style 80"/>
    <w:basedOn w:val="16"/>
    <w:uiPriority w:val="0"/>
    <w:pPr>
      <w:spacing w:line="240" w:lineRule="auto"/>
    </w:pPr>
    <w:rPr>
      <w:rFonts w:ascii="Cambria" w:hAnsi="Cambria" w:eastAsia="Cambria" w:cs="Cambri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">
    <w:name w:val="_Style 81"/>
    <w:basedOn w:val="16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65">
    <w:name w:val="_Style 82"/>
    <w:basedOn w:val="16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66">
    <w:name w:val="_Style 83"/>
    <w:basedOn w:val="16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67">
    <w:name w:val="_Style 84"/>
    <w:basedOn w:val="16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68">
    <w:name w:val="_Style 85"/>
    <w:basedOn w:val="16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69">
    <w:name w:val="_Style 86"/>
    <w:basedOn w:val="16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70">
    <w:name w:val="_Style 87"/>
    <w:basedOn w:val="16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CLUa/5cbkwhM/7x4iuhkeDVRSw==">AMUW2mVl7RtKSNUkSCVkV1dOxK+R6VtJviGGmnJAeTpy9BTxaKyno17/Uey7pOzV2Xmv//HoqpQauWcMpQRqoZEH8/1kqzn0Ji5bnYTWqlni4STtMSF8m0I8G9ON831OHgFJ0v/DH8Ty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494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2020-11-06T13:41:00Z</dcterms:created>
  <dc:creator>Tawhid</dc:creator>
  <cp:lastModifiedBy>RIDHWANUR RAHMAN KHAN</cp:lastModifiedBy>
  <dcterms:modified xsi:type="dcterms:W3CDTF">2022-11-09T21:02:53Z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1136DDCB52DE43DA82627A92774B6C29</vt:lpwstr>
  </property>
</Properties>
</file>